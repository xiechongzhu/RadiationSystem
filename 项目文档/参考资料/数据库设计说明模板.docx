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329"/>
        <w:gridCol w:w="2136"/>
        <w:gridCol w:w="1680"/>
        <w:gridCol w:w="2670"/>
      </w:tblGrid>
      <w:tr w:rsidR="00995F46" w:rsidRPr="00EB0293" w:rsidTr="00A51F53">
        <w:trPr>
          <w:trHeight w:hRule="exact" w:val="567"/>
          <w:jc w:val="center"/>
        </w:trPr>
        <w:tc>
          <w:tcPr>
            <w:tcW w:w="2694" w:type="dxa"/>
            <w:gridSpan w:val="2"/>
            <w:vAlign w:val="center"/>
          </w:tcPr>
          <w:p w:rsidR="00995F46" w:rsidRPr="00EB0293" w:rsidRDefault="00995F46" w:rsidP="00A51F53">
            <w:pPr>
              <w:spacing w:before="120" w:line="460" w:lineRule="exact"/>
              <w:rPr>
                <w:color w:val="FF0000"/>
                <w:sz w:val="28"/>
                <w:szCs w:val="28"/>
              </w:rPr>
            </w:pPr>
            <w:bookmarkStart w:id="0" w:name="封面_密级" w:colFirst="0" w:colLast="0"/>
            <w:bookmarkStart w:id="1" w:name="封面_文件编号" w:colFirst="1" w:colLast="1"/>
            <w:bookmarkStart w:id="2" w:name="封面页"/>
            <w:r>
              <w:rPr>
                <w:rFonts w:hint="eastAsia"/>
                <w:color w:val="000000"/>
                <w:sz w:val="28"/>
                <w:szCs w:val="28"/>
              </w:rPr>
              <w:t>密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级：内部</w:t>
            </w:r>
          </w:p>
        </w:tc>
        <w:tc>
          <w:tcPr>
            <w:tcW w:w="6486" w:type="dxa"/>
            <w:gridSpan w:val="3"/>
            <w:vMerge w:val="restart"/>
            <w:vAlign w:val="center"/>
          </w:tcPr>
          <w:p w:rsidR="00995F46" w:rsidRPr="00EB0293" w:rsidRDefault="00995F46" w:rsidP="00A51F53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文件编号：</w:t>
            </w:r>
            <w:r w:rsidRPr="00425C68">
              <w:rPr>
                <w:rFonts w:hint="eastAsia"/>
                <w:color w:val="FF0000"/>
                <w:sz w:val="28"/>
                <w:szCs w:val="28"/>
              </w:rPr>
              <w:t>18-F2D0800-102-SM-02</w:t>
            </w:r>
          </w:p>
        </w:tc>
      </w:tr>
      <w:tr w:rsidR="00995F46" w:rsidRPr="00EB0293" w:rsidTr="00A51F53">
        <w:trPr>
          <w:trHeight w:hRule="exact" w:val="567"/>
          <w:jc w:val="center"/>
        </w:trPr>
        <w:tc>
          <w:tcPr>
            <w:tcW w:w="2694" w:type="dxa"/>
            <w:gridSpan w:val="2"/>
          </w:tcPr>
          <w:p w:rsidR="00995F46" w:rsidRPr="00EB0293" w:rsidRDefault="00995F46" w:rsidP="00A51F53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  <w:bookmarkStart w:id="3" w:name="封面_分类号" w:colFirst="0" w:colLast="0"/>
            <w:bookmarkEnd w:id="0"/>
            <w:bookmarkEnd w:id="1"/>
            <w:r w:rsidRPr="00EB0293">
              <w:rPr>
                <w:color w:val="000000"/>
                <w:sz w:val="28"/>
                <w:szCs w:val="28"/>
              </w:rPr>
              <w:t>分类号：</w:t>
            </w:r>
          </w:p>
        </w:tc>
        <w:tc>
          <w:tcPr>
            <w:tcW w:w="6486" w:type="dxa"/>
            <w:gridSpan w:val="3"/>
            <w:vMerge/>
          </w:tcPr>
          <w:p w:rsidR="00995F46" w:rsidRPr="00EB0293" w:rsidRDefault="00995F46" w:rsidP="00A51F53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</w:p>
        </w:tc>
      </w:tr>
      <w:bookmarkEnd w:id="3"/>
      <w:tr w:rsidR="00995F46" w:rsidRPr="00EB0293" w:rsidTr="00A51F53">
        <w:trPr>
          <w:trHeight w:hRule="exact" w:val="11624"/>
          <w:jc w:val="center"/>
        </w:trPr>
        <w:tc>
          <w:tcPr>
            <w:tcW w:w="9180" w:type="dxa"/>
            <w:gridSpan w:val="5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</w:rPr>
            </w:pPr>
          </w:p>
          <w:p w:rsidR="00995F46" w:rsidRPr="00EB0293" w:rsidRDefault="00C67909" w:rsidP="00A51F53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  <w:szCs w:val="32"/>
              </w:rPr>
            </w:pPr>
            <w:bookmarkStart w:id="4" w:name="封面_编写单位"/>
            <w:bookmarkEnd w:id="4"/>
            <w:r>
              <w:rPr>
                <w:rFonts w:eastAsia="黑体" w:hint="eastAsia"/>
                <w:b/>
                <w:color w:val="000000"/>
                <w:sz w:val="32"/>
                <w:szCs w:val="32"/>
              </w:rPr>
              <w:t>XX</w:t>
            </w:r>
            <w:r>
              <w:rPr>
                <w:rFonts w:eastAsia="黑体" w:hint="eastAsia"/>
                <w:b/>
                <w:color w:val="000000"/>
                <w:sz w:val="32"/>
                <w:szCs w:val="32"/>
              </w:rPr>
              <w:t>单位</w:t>
            </w: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0"/>
                <w:szCs w:val="32"/>
              </w:rPr>
            </w:pPr>
            <w:bookmarkStart w:id="5" w:name="封面_文件名称"/>
            <w:bookmarkEnd w:id="5"/>
            <w:r>
              <w:rPr>
                <w:rFonts w:eastAsia="黑体" w:hint="eastAsia"/>
                <w:b/>
                <w:color w:val="000000"/>
                <w:sz w:val="30"/>
                <w:szCs w:val="32"/>
              </w:rPr>
              <w:t>重大装置项目文件</w:t>
            </w: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995F46" w:rsidRPr="00EB0293" w:rsidRDefault="00425C68" w:rsidP="00995F46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  <w:bookmarkStart w:id="6" w:name="封面_标题"/>
            <w:bookmarkStart w:id="7" w:name="封面_题名"/>
            <w:bookmarkEnd w:id="6"/>
            <w:bookmarkEnd w:id="7"/>
            <w:r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XX</w:t>
            </w:r>
            <w:r w:rsidR="00995F46"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系统</w:t>
            </w:r>
            <w:r w:rsidR="003E5358"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软件</w:t>
            </w:r>
            <w:r w:rsidR="00995F46"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数据库设计说明</w:t>
            </w:r>
          </w:p>
          <w:p w:rsidR="00995F46" w:rsidRDefault="00995F46" w:rsidP="00A51F53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995F46" w:rsidRDefault="00995F46" w:rsidP="00A51F53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995F46" w:rsidRPr="00EB0293" w:rsidRDefault="00995F46" w:rsidP="00A51F53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995F46" w:rsidRDefault="00995F46" w:rsidP="00A51F53">
            <w:pPr>
              <w:spacing w:line="460" w:lineRule="exact"/>
              <w:ind w:firstLineChars="800" w:firstLine="2249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所属项目：</w:t>
            </w:r>
            <w:bookmarkStart w:id="8" w:name="封面_项目名称"/>
            <w:bookmarkEnd w:id="8"/>
            <w:r w:rsidR="00425C68">
              <w:rPr>
                <w:rFonts w:hint="eastAsia"/>
                <w:b/>
                <w:color w:val="000000"/>
                <w:sz w:val="28"/>
              </w:rPr>
              <w:t>XX</w:t>
            </w:r>
            <w:r>
              <w:rPr>
                <w:rFonts w:hint="eastAsia"/>
                <w:b/>
                <w:color w:val="000000"/>
                <w:sz w:val="28"/>
              </w:rPr>
              <w:t>系统工程设计</w:t>
            </w:r>
          </w:p>
          <w:p w:rsidR="00995F46" w:rsidRPr="00EB0293" w:rsidRDefault="00995F46" w:rsidP="00A51F53">
            <w:pPr>
              <w:spacing w:line="460" w:lineRule="exact"/>
              <w:ind w:firstLineChars="800" w:firstLine="2249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项目编号：</w:t>
            </w:r>
            <w:bookmarkStart w:id="9" w:name="封面_项目编号"/>
            <w:bookmarkEnd w:id="9"/>
            <w:r>
              <w:rPr>
                <w:b/>
                <w:color w:val="000000"/>
                <w:sz w:val="28"/>
              </w:rPr>
              <w:t>F2D08</w:t>
            </w:r>
          </w:p>
          <w:p w:rsidR="00995F46" w:rsidRDefault="00995F46" w:rsidP="00A51F53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995F46" w:rsidRPr="00EB0293" w:rsidRDefault="00995F46" w:rsidP="00995F46">
            <w:pPr>
              <w:jc w:val="center"/>
              <w:rPr>
                <w:color w:val="000000"/>
              </w:rPr>
            </w:pPr>
            <w:bookmarkStart w:id="10" w:name="封面_Logo"/>
            <w:bookmarkEnd w:id="10"/>
          </w:p>
          <w:p w:rsidR="00995F46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</w:p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</w:p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510"/>
          <w:jc w:val="center"/>
        </w:trPr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bookmarkStart w:id="11" w:name="封面_附件" w:colFirst="1" w:colLast="1"/>
            <w:bookmarkStart w:id="12" w:name="封面_页数" w:colFirst="3" w:colLast="3"/>
            <w:r w:rsidRPr="00EB0293">
              <w:rPr>
                <w:color w:val="000000"/>
                <w:sz w:val="28"/>
              </w:rPr>
              <w:t>附</w:t>
            </w:r>
            <w:r w:rsidRPr="00EB0293">
              <w:rPr>
                <w:color w:val="000000"/>
                <w:sz w:val="28"/>
              </w:rPr>
              <w:t xml:space="preserve">   </w:t>
            </w:r>
            <w:r w:rsidRPr="00EB0293">
              <w:rPr>
                <w:color w:val="000000"/>
                <w:sz w:val="28"/>
              </w:rPr>
              <w:t>件</w:t>
            </w:r>
          </w:p>
        </w:tc>
        <w:tc>
          <w:tcPr>
            <w:tcW w:w="3465" w:type="dxa"/>
            <w:gridSpan w:val="2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无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r w:rsidRPr="00EB0293">
              <w:rPr>
                <w:color w:val="000000"/>
                <w:sz w:val="28"/>
              </w:rPr>
              <w:t>页</w:t>
            </w:r>
            <w:r w:rsidRPr="00EB0293">
              <w:rPr>
                <w:color w:val="000000"/>
                <w:sz w:val="28"/>
              </w:rPr>
              <w:t xml:space="preserve">    </w:t>
            </w:r>
            <w:r w:rsidRPr="00EB0293">
              <w:rPr>
                <w:color w:val="000000"/>
                <w:sz w:val="28"/>
              </w:rPr>
              <w:t>数</w:t>
            </w:r>
          </w:p>
        </w:tc>
        <w:tc>
          <w:tcPr>
            <w:tcW w:w="267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4E2903">
            <w:pPr>
              <w:spacing w:line="460" w:lineRule="exact"/>
              <w:jc w:val="center"/>
              <w:rPr>
                <w:color w:val="FF0000"/>
                <w:sz w:val="28"/>
              </w:rPr>
            </w:pPr>
            <w:r w:rsidRPr="00E87A91">
              <w:rPr>
                <w:sz w:val="28"/>
              </w:rPr>
              <w:t>共</w:t>
            </w:r>
            <w:r w:rsidRPr="00E87A91">
              <w:rPr>
                <w:sz w:val="28"/>
              </w:rPr>
              <w:t xml:space="preserve"> </w:t>
            </w:r>
            <w:r w:rsidR="00444BE5">
              <w:rPr>
                <w:rFonts w:hint="eastAsia"/>
                <w:sz w:val="28"/>
              </w:rPr>
              <w:t>4</w:t>
            </w:r>
            <w:r w:rsidR="004E2903">
              <w:rPr>
                <w:rFonts w:hint="eastAsia"/>
                <w:sz w:val="28"/>
              </w:rPr>
              <w:t>6</w:t>
            </w:r>
            <w:r w:rsidRPr="00E87A91">
              <w:rPr>
                <w:sz w:val="28"/>
              </w:rPr>
              <w:t xml:space="preserve"> </w:t>
            </w:r>
            <w:r w:rsidRPr="00E87A91">
              <w:rPr>
                <w:sz w:val="28"/>
              </w:rPr>
              <w:t>页</w:t>
            </w:r>
          </w:p>
        </w:tc>
      </w:tr>
      <w:tr w:rsidR="00995F46" w:rsidRPr="00EB0293" w:rsidTr="00A51F53">
        <w:trPr>
          <w:cantSplit/>
          <w:trHeight w:hRule="exact" w:val="510"/>
          <w:jc w:val="center"/>
        </w:trPr>
        <w:tc>
          <w:tcPr>
            <w:tcW w:w="1365" w:type="dxa"/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bookmarkStart w:id="13" w:name="封面_发布日期" w:colFirst="1" w:colLast="1"/>
            <w:bookmarkStart w:id="14" w:name="封面_文件版本" w:colFirst="3" w:colLast="3"/>
            <w:bookmarkEnd w:id="11"/>
            <w:bookmarkEnd w:id="12"/>
            <w:r w:rsidRPr="00EB0293">
              <w:rPr>
                <w:color w:val="000000"/>
                <w:sz w:val="28"/>
              </w:rPr>
              <w:t>发布时间</w:t>
            </w:r>
          </w:p>
        </w:tc>
        <w:tc>
          <w:tcPr>
            <w:tcW w:w="3465" w:type="dxa"/>
            <w:gridSpan w:val="2"/>
            <w:vAlign w:val="center"/>
          </w:tcPr>
          <w:p w:rsidR="00995F46" w:rsidRPr="00ED6139" w:rsidRDefault="00A9783E" w:rsidP="003E5358">
            <w:pPr>
              <w:spacing w:line="460" w:lineRule="exact"/>
              <w:jc w:val="center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年</w:t>
            </w:r>
            <w:r w:rsidR="003E5358">
              <w:rPr>
                <w:rFonts w:hint="eastAsia"/>
                <w:color w:val="000000" w:themeColor="text1"/>
                <w:sz w:val="28"/>
              </w:rPr>
              <w:t xml:space="preserve">  </w:t>
            </w:r>
            <w:r>
              <w:rPr>
                <w:rFonts w:hint="eastAsia"/>
                <w:color w:val="000000" w:themeColor="text1"/>
                <w:sz w:val="28"/>
              </w:rPr>
              <w:t>月</w:t>
            </w:r>
            <w:r w:rsidR="003E5358">
              <w:rPr>
                <w:rFonts w:hint="eastAsia"/>
                <w:color w:val="000000" w:themeColor="text1"/>
                <w:sz w:val="28"/>
              </w:rPr>
              <w:t xml:space="preserve">  </w:t>
            </w:r>
            <w:r>
              <w:rPr>
                <w:rFonts w:hint="eastAsia"/>
                <w:color w:val="000000" w:themeColor="text1"/>
                <w:sz w:val="28"/>
              </w:rPr>
              <w:t>日</w:t>
            </w:r>
          </w:p>
        </w:tc>
        <w:tc>
          <w:tcPr>
            <w:tcW w:w="1680" w:type="dxa"/>
            <w:vAlign w:val="center"/>
          </w:tcPr>
          <w:p w:rsidR="00995F46" w:rsidRPr="00EB0293" w:rsidRDefault="00995F46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r w:rsidRPr="00EB0293">
              <w:rPr>
                <w:color w:val="000000"/>
                <w:sz w:val="28"/>
              </w:rPr>
              <w:t>文件版本</w:t>
            </w:r>
          </w:p>
        </w:tc>
        <w:tc>
          <w:tcPr>
            <w:tcW w:w="2670" w:type="dxa"/>
            <w:vAlign w:val="center"/>
          </w:tcPr>
          <w:p w:rsidR="00995F46" w:rsidRPr="00EB0293" w:rsidRDefault="005E0623" w:rsidP="00A51F53">
            <w:pPr>
              <w:spacing w:line="46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V1.0</w:t>
            </w:r>
          </w:p>
        </w:tc>
      </w:tr>
      <w:bookmarkEnd w:id="2"/>
      <w:bookmarkEnd w:id="13"/>
      <w:bookmarkEnd w:id="14"/>
    </w:tbl>
    <w:p w:rsidR="00995F46" w:rsidRDefault="00995F46" w:rsidP="00995F46">
      <w:pPr>
        <w:sectPr w:rsidR="00995F46" w:rsidSect="00A51F53"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7728"/>
      </w:tblGrid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bookmarkStart w:id="15" w:name="签署页_签署表1" w:colFirst="0" w:colLast="0"/>
            <w:r w:rsidRPr="006D5B0A">
              <w:rPr>
                <w:b/>
                <w:bCs/>
                <w:color w:val="000000"/>
                <w:sz w:val="32"/>
              </w:rPr>
              <w:lastRenderedPageBreak/>
              <w:t>编写人</w:t>
            </w:r>
          </w:p>
        </w:tc>
        <w:tc>
          <w:tcPr>
            <w:tcW w:w="7728" w:type="dxa"/>
            <w:tcBorders>
              <w:top w:val="nil"/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bookmarkEnd w:id="15"/>
      <w:tr w:rsidR="003E5358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358" w:rsidRPr="006D5B0A" w:rsidRDefault="003E5358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参加人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3E5358" w:rsidRPr="006D5B0A" w:rsidRDefault="003E5358" w:rsidP="002C7EE2">
            <w:pPr>
              <w:spacing w:line="460" w:lineRule="exact"/>
              <w:ind w:leftChars="-1" w:left="-2"/>
              <w:rPr>
                <w:b/>
                <w:bCs/>
                <w:color w:val="000000"/>
                <w:sz w:val="32"/>
              </w:rPr>
            </w:pPr>
          </w:p>
        </w:tc>
      </w:tr>
      <w:tr w:rsidR="003E5358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358" w:rsidRPr="006D5B0A" w:rsidRDefault="003E5358" w:rsidP="00A51F53">
            <w:pPr>
              <w:spacing w:line="460" w:lineRule="exact"/>
              <w:ind w:leftChars="-52" w:left="-108" w:hanging="1"/>
              <w:rPr>
                <w:b/>
                <w:bCs/>
                <w:color w:val="000000"/>
                <w:sz w:val="32"/>
              </w:rPr>
            </w:pP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3E5358" w:rsidRPr="00A06180" w:rsidRDefault="003E5358" w:rsidP="002C7EE2">
            <w:pPr>
              <w:spacing w:line="460" w:lineRule="exact"/>
              <w:ind w:leftChars="-1" w:left="-2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对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核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会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签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rPr>
                <w:b/>
                <w:bCs/>
                <w:color w:val="000000"/>
                <w:sz w:val="32"/>
              </w:rPr>
            </w:pP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标准化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69221E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="0069221E">
              <w:rPr>
                <w:rFonts w:hint="eastAsia"/>
                <w:b/>
                <w:bCs/>
                <w:color w:val="000000"/>
                <w:sz w:val="32"/>
              </w:rPr>
              <w:t>批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  <w:tr w:rsidR="00995F46" w:rsidRPr="006D5B0A" w:rsidTr="00A51F53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5F46" w:rsidRPr="006D5B0A" w:rsidRDefault="00995F46" w:rsidP="00A51F53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批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准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995F46" w:rsidRPr="006D5B0A" w:rsidRDefault="00995F46" w:rsidP="003E5358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</w:p>
        </w:tc>
      </w:tr>
    </w:tbl>
    <w:p w:rsidR="00995F46" w:rsidRPr="00EB0293" w:rsidRDefault="00995F46" w:rsidP="00A51F53">
      <w:pPr>
        <w:spacing w:beforeLines="50" w:before="156" w:after="50" w:line="360" w:lineRule="auto"/>
        <w:jc w:val="left"/>
        <w:rPr>
          <w:b/>
          <w:bCs/>
          <w:color w:val="000000"/>
          <w:sz w:val="28"/>
        </w:rPr>
      </w:pPr>
    </w:p>
    <w:p w:rsidR="00995F46" w:rsidRPr="00EB0293" w:rsidRDefault="00995F46" w:rsidP="00A51F53">
      <w:pPr>
        <w:jc w:val="left"/>
        <w:rPr>
          <w:color w:val="000000"/>
          <w:sz w:val="28"/>
        </w:rPr>
      </w:pPr>
      <w:r w:rsidRPr="00EB0293">
        <w:rPr>
          <w:b/>
          <w:bCs/>
          <w:color w:val="000000"/>
          <w:sz w:val="28"/>
        </w:rPr>
        <w:t>说明：</w:t>
      </w:r>
      <w:r w:rsidRPr="00EB0293">
        <w:rPr>
          <w:color w:val="000000"/>
          <w:sz w:val="28"/>
        </w:rPr>
        <w:t xml:space="preserve"> </w:t>
      </w:r>
    </w:p>
    <w:p w:rsidR="00995F46" w:rsidRPr="00EB0293" w:rsidRDefault="00995F46" w:rsidP="00A51F53">
      <w:pPr>
        <w:spacing w:line="460" w:lineRule="exact"/>
        <w:jc w:val="left"/>
        <w:rPr>
          <w:color w:val="000000"/>
          <w:sz w:val="28"/>
        </w:rPr>
      </w:pPr>
    </w:p>
    <w:p w:rsidR="00995F46" w:rsidRPr="00EB0293" w:rsidRDefault="00995F46" w:rsidP="00A51F53">
      <w:pPr>
        <w:spacing w:line="460" w:lineRule="exact"/>
        <w:jc w:val="left"/>
        <w:rPr>
          <w:color w:val="000000"/>
          <w:sz w:val="28"/>
        </w:rPr>
      </w:pPr>
    </w:p>
    <w:tbl>
      <w:tblPr>
        <w:tblpPr w:leftFromText="180" w:rightFromText="180" w:vertAnchor="text" w:horzAnchor="margin" w:tblpXSpec="center" w:tblpY="102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1181"/>
        <w:gridCol w:w="1050"/>
        <w:gridCol w:w="900"/>
        <w:gridCol w:w="786"/>
        <w:gridCol w:w="789"/>
        <w:gridCol w:w="1214"/>
        <w:gridCol w:w="992"/>
        <w:gridCol w:w="851"/>
      </w:tblGrid>
      <w:tr w:rsidR="00995F46" w:rsidRPr="00EB0293" w:rsidTr="00A51F53">
        <w:trPr>
          <w:cantSplit/>
          <w:trHeight w:hRule="exact" w:val="397"/>
        </w:trPr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  <w:bookmarkStart w:id="16" w:name="签署页_签署表2"/>
          </w:p>
        </w:tc>
        <w:tc>
          <w:tcPr>
            <w:tcW w:w="8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397"/>
        </w:trPr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397"/>
        </w:trPr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39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95F46" w:rsidRPr="00EB0293" w:rsidRDefault="00995F46" w:rsidP="00A51F53">
            <w:pPr>
              <w:rPr>
                <w:color w:val="000000"/>
              </w:rPr>
            </w:pPr>
          </w:p>
        </w:tc>
      </w:tr>
      <w:tr w:rsidR="00995F46" w:rsidRPr="00EB0293" w:rsidTr="00A51F53">
        <w:trPr>
          <w:cantSplit/>
          <w:trHeight w:hRule="exact" w:val="397"/>
        </w:trPr>
        <w:tc>
          <w:tcPr>
            <w:tcW w:w="851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标记</w:t>
            </w:r>
          </w:p>
        </w:tc>
        <w:tc>
          <w:tcPr>
            <w:tcW w:w="850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proofErr w:type="gramStart"/>
            <w:r w:rsidRPr="00EB0293">
              <w:rPr>
                <w:color w:val="000000"/>
                <w:sz w:val="24"/>
              </w:rPr>
              <w:t>处数</w:t>
            </w:r>
            <w:proofErr w:type="gramEnd"/>
          </w:p>
        </w:tc>
        <w:tc>
          <w:tcPr>
            <w:tcW w:w="1181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更改文号</w:t>
            </w:r>
          </w:p>
        </w:tc>
        <w:tc>
          <w:tcPr>
            <w:tcW w:w="1050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签</w:t>
            </w:r>
            <w:r w:rsidRPr="00EB0293">
              <w:rPr>
                <w:color w:val="000000"/>
                <w:sz w:val="24"/>
              </w:rPr>
              <w:t xml:space="preserve"> </w:t>
            </w:r>
            <w:r w:rsidRPr="00EB0293">
              <w:rPr>
                <w:color w:val="000000"/>
                <w:sz w:val="24"/>
              </w:rPr>
              <w:t>字</w:t>
            </w:r>
          </w:p>
        </w:tc>
        <w:tc>
          <w:tcPr>
            <w:tcW w:w="900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日期</w:t>
            </w:r>
          </w:p>
        </w:tc>
        <w:tc>
          <w:tcPr>
            <w:tcW w:w="786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标记</w:t>
            </w:r>
          </w:p>
        </w:tc>
        <w:tc>
          <w:tcPr>
            <w:tcW w:w="789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proofErr w:type="gramStart"/>
            <w:r w:rsidRPr="00EB0293">
              <w:rPr>
                <w:color w:val="000000"/>
                <w:sz w:val="24"/>
              </w:rPr>
              <w:t>处数</w:t>
            </w:r>
            <w:proofErr w:type="gramEnd"/>
          </w:p>
        </w:tc>
        <w:tc>
          <w:tcPr>
            <w:tcW w:w="1214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更改文号</w:t>
            </w:r>
          </w:p>
        </w:tc>
        <w:tc>
          <w:tcPr>
            <w:tcW w:w="992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签</w:t>
            </w:r>
            <w:r w:rsidRPr="00EB0293">
              <w:rPr>
                <w:color w:val="000000"/>
                <w:sz w:val="24"/>
              </w:rPr>
              <w:t xml:space="preserve"> </w:t>
            </w:r>
            <w:r w:rsidRPr="00EB0293">
              <w:rPr>
                <w:color w:val="000000"/>
                <w:sz w:val="24"/>
              </w:rPr>
              <w:t>字</w:t>
            </w:r>
          </w:p>
        </w:tc>
        <w:tc>
          <w:tcPr>
            <w:tcW w:w="851" w:type="dxa"/>
          </w:tcPr>
          <w:p w:rsidR="00995F46" w:rsidRPr="00EB0293" w:rsidRDefault="00995F46" w:rsidP="00A51F53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日期</w:t>
            </w:r>
          </w:p>
        </w:tc>
      </w:tr>
      <w:bookmarkEnd w:id="16"/>
    </w:tbl>
    <w:p w:rsidR="00995F46" w:rsidRDefault="00995F46" w:rsidP="00995F46">
      <w:pPr>
        <w:sectPr w:rsidR="00995F46" w:rsidSect="00A51F53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995F46" w:rsidRPr="00995F46" w:rsidRDefault="00995F46" w:rsidP="00A51F53">
      <w:pPr>
        <w:spacing w:line="4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bookmarkStart w:id="17" w:name="目录页"/>
      <w:bookmarkEnd w:id="17"/>
      <w:r w:rsidRPr="00995F46">
        <w:rPr>
          <w:rFonts w:ascii="黑体" w:eastAsia="黑体" w:hAnsi="黑体"/>
          <w:color w:val="000000"/>
          <w:sz w:val="32"/>
          <w:szCs w:val="32"/>
        </w:rPr>
        <w:lastRenderedPageBreak/>
        <w:t>目  录</w:t>
      </w:r>
    </w:p>
    <w:p w:rsidR="00995F46" w:rsidRPr="00995F46" w:rsidRDefault="00995F46" w:rsidP="00A51F53">
      <w:pPr>
        <w:spacing w:line="4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</w:p>
    <w:bookmarkStart w:id="18" w:name="_GoBack"/>
    <w:bookmarkEnd w:id="18"/>
    <w:p w:rsidR="00C67909" w:rsidRDefault="00995F46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r w:rsidRPr="00995F46">
        <w:rPr>
          <w:color w:val="000000"/>
        </w:rPr>
        <w:fldChar w:fldCharType="begin"/>
      </w:r>
      <w:r w:rsidRPr="00995F46">
        <w:rPr>
          <w:color w:val="000000"/>
        </w:rPr>
        <w:instrText xml:space="preserve"> TOC \o "1-3" \h \z \u </w:instrText>
      </w:r>
      <w:r w:rsidRPr="00995F46">
        <w:rPr>
          <w:color w:val="000000"/>
        </w:rPr>
        <w:fldChar w:fldCharType="separate"/>
      </w:r>
      <w:hyperlink w:anchor="_Toc19608064" w:history="1">
        <w:r w:rsidR="00C67909" w:rsidRPr="006A495B">
          <w:rPr>
            <w:rStyle w:val="aff2"/>
            <w:noProof/>
          </w:rPr>
          <w:t>1</w:t>
        </w:r>
        <w:r w:rsidR="00C67909" w:rsidRPr="006A495B">
          <w:rPr>
            <w:rStyle w:val="aff2"/>
            <w:rFonts w:hint="eastAsia"/>
            <w:noProof/>
          </w:rPr>
          <w:t xml:space="preserve"> </w:t>
        </w:r>
        <w:r w:rsidR="00C67909" w:rsidRPr="006A495B">
          <w:rPr>
            <w:rStyle w:val="aff2"/>
            <w:rFonts w:hint="eastAsia"/>
            <w:noProof/>
          </w:rPr>
          <w:t>引言</w:t>
        </w:r>
        <w:r w:rsidR="00C67909">
          <w:rPr>
            <w:noProof/>
            <w:webHidden/>
          </w:rPr>
          <w:tab/>
        </w:r>
        <w:r w:rsidR="00C67909">
          <w:rPr>
            <w:noProof/>
            <w:webHidden/>
          </w:rPr>
          <w:fldChar w:fldCharType="begin"/>
        </w:r>
        <w:r w:rsidR="00C67909">
          <w:rPr>
            <w:noProof/>
            <w:webHidden/>
          </w:rPr>
          <w:instrText xml:space="preserve"> PAGEREF _Toc19608064 \h </w:instrText>
        </w:r>
        <w:r w:rsidR="00C67909">
          <w:rPr>
            <w:noProof/>
            <w:webHidden/>
          </w:rPr>
        </w:r>
        <w:r w:rsidR="00C67909">
          <w:rPr>
            <w:noProof/>
            <w:webHidden/>
          </w:rPr>
          <w:fldChar w:fldCharType="separate"/>
        </w:r>
        <w:r w:rsidR="00C67909">
          <w:rPr>
            <w:noProof/>
            <w:webHidden/>
          </w:rPr>
          <w:t>1</w:t>
        </w:r>
        <w:r w:rsidR="00C67909"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5" w:history="1">
        <w:r w:rsidRPr="006A495B">
          <w:rPr>
            <w:rStyle w:val="aff2"/>
            <w:noProof/>
          </w:rPr>
          <w:t>1.1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6" w:history="1">
        <w:r w:rsidRPr="006A495B">
          <w:rPr>
            <w:rStyle w:val="aff2"/>
            <w:noProof/>
          </w:rPr>
          <w:t>1.2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7" w:history="1">
        <w:r w:rsidRPr="006A495B">
          <w:rPr>
            <w:rStyle w:val="aff2"/>
            <w:noProof/>
          </w:rPr>
          <w:t>1.3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8" w:history="1">
        <w:r w:rsidRPr="006A495B">
          <w:rPr>
            <w:rStyle w:val="aff2"/>
            <w:noProof/>
          </w:rPr>
          <w:t>1.4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69" w:history="1">
        <w:r w:rsidRPr="006A495B">
          <w:rPr>
            <w:rStyle w:val="aff2"/>
            <w:noProof/>
          </w:rPr>
          <w:t>2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1" w:history="1">
        <w:r w:rsidRPr="006A495B">
          <w:rPr>
            <w:rStyle w:val="aff2"/>
            <w:rFonts w:ascii="宋体" w:eastAsia="宋体" w:hAnsi="宋体"/>
            <w:noProof/>
          </w:rPr>
          <w:t>2.1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2" w:history="1">
        <w:r w:rsidRPr="006A495B">
          <w:rPr>
            <w:rStyle w:val="aff2"/>
            <w:noProof/>
          </w:rPr>
          <w:t>2.2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3" w:history="1">
        <w:r w:rsidRPr="006A495B">
          <w:rPr>
            <w:rStyle w:val="aff2"/>
            <w:noProof/>
          </w:rPr>
          <w:t>2.3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4" w:history="1">
        <w:r w:rsidRPr="006A495B">
          <w:rPr>
            <w:rStyle w:val="aff2"/>
            <w:noProof/>
          </w:rPr>
          <w:t>2.4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专门指导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5" w:history="1">
        <w:r w:rsidRPr="006A495B">
          <w:rPr>
            <w:rStyle w:val="aff2"/>
            <w:noProof/>
          </w:rPr>
          <w:t>2.5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6" w:history="1">
        <w:r w:rsidRPr="006A495B">
          <w:rPr>
            <w:rStyle w:val="aff2"/>
            <w:noProof/>
          </w:rPr>
          <w:t>3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7" w:history="1">
        <w:r w:rsidRPr="006A495B">
          <w:rPr>
            <w:rStyle w:val="aff2"/>
            <w:noProof/>
          </w:rPr>
          <w:t>3.1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数据管理策略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79" w:history="1">
        <w:r w:rsidRPr="006A495B">
          <w:rPr>
            <w:rStyle w:val="aff2"/>
            <w:rFonts w:ascii="宋体" w:eastAsia="宋体" w:hAnsi="宋体"/>
            <w:noProof/>
          </w:rPr>
          <w:t>3.2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80" w:history="1">
        <w:r w:rsidRPr="006A495B">
          <w:rPr>
            <w:rStyle w:val="aff2"/>
            <w:noProof/>
          </w:rPr>
          <w:t>3.3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81" w:history="1">
        <w:r w:rsidRPr="006A495B">
          <w:rPr>
            <w:rStyle w:val="aff2"/>
            <w:noProof/>
          </w:rPr>
          <w:t>3.4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7909" w:rsidRDefault="00C67909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19608086" w:history="1">
        <w:r w:rsidRPr="006A495B">
          <w:rPr>
            <w:rStyle w:val="aff2"/>
            <w:rFonts w:ascii="宋体" w:hAnsi="宋体"/>
            <w:noProof/>
          </w:rPr>
          <w:t>3.5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7909" w:rsidRDefault="00C67909" w:rsidP="00C67909">
      <w:pPr>
        <w:pStyle w:val="20"/>
        <w:tabs>
          <w:tab w:val="right" w:leader="dot" w:pos="9060"/>
        </w:tabs>
        <w:spacing w:before="156" w:after="156"/>
        <w:rPr>
          <w:rFonts w:asciiTheme="minorHAnsi" w:hAnsiTheme="minorHAnsi"/>
          <w:noProof/>
          <w:sz w:val="21"/>
        </w:rPr>
      </w:pPr>
      <w:hyperlink w:anchor="_Toc19608087" w:history="1">
        <w:r w:rsidRPr="006A495B">
          <w:rPr>
            <w:rStyle w:val="aff2"/>
            <w:rFonts w:ascii="宋体" w:hAnsi="宋体" w:cs="宋体"/>
            <w:noProof/>
          </w:rPr>
          <w:t>3.6</w:t>
        </w:r>
        <w:r w:rsidRPr="006A495B">
          <w:rPr>
            <w:rStyle w:val="aff2"/>
            <w:rFonts w:hint="eastAsia"/>
            <w:noProof/>
          </w:rPr>
          <w:t xml:space="preserve"> </w:t>
        </w:r>
        <w:r w:rsidRPr="006A495B">
          <w:rPr>
            <w:rStyle w:val="aff2"/>
            <w:rFonts w:hint="eastAsia"/>
            <w:noProof/>
          </w:rPr>
          <w:t>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5F46" w:rsidRDefault="00995F46" w:rsidP="00995F46">
      <w:pPr>
        <w:spacing w:line="400" w:lineRule="exact"/>
        <w:rPr>
          <w:color w:val="000000"/>
        </w:rPr>
        <w:sectPr w:rsidR="00995F46" w:rsidSect="00995F46">
          <w:headerReference w:type="default" r:id="rId11"/>
          <w:footerReference w:type="default" r:id="rId12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 w:rsidRPr="00995F46">
        <w:rPr>
          <w:color w:val="000000"/>
        </w:rPr>
        <w:fldChar w:fldCharType="end"/>
      </w:r>
    </w:p>
    <w:p w:rsidR="00995F46" w:rsidRDefault="00425C68" w:rsidP="00A51F53">
      <w:pPr>
        <w:jc w:val="center"/>
        <w:rPr>
          <w:b/>
          <w:noProof/>
          <w:sz w:val="36"/>
          <w:szCs w:val="36"/>
        </w:rPr>
      </w:pPr>
      <w:bookmarkStart w:id="19" w:name="正文_标题"/>
      <w:bookmarkEnd w:id="19"/>
      <w:r>
        <w:rPr>
          <w:rFonts w:hint="eastAsia"/>
          <w:b/>
          <w:noProof/>
          <w:sz w:val="36"/>
          <w:szCs w:val="36"/>
        </w:rPr>
        <w:lastRenderedPageBreak/>
        <w:t>XX</w:t>
      </w:r>
      <w:r w:rsidR="003E5358">
        <w:rPr>
          <w:rFonts w:hint="eastAsia"/>
          <w:b/>
          <w:noProof/>
          <w:sz w:val="36"/>
          <w:szCs w:val="36"/>
        </w:rPr>
        <w:t>系统软件数据库</w:t>
      </w:r>
      <w:r w:rsidR="00995F46">
        <w:rPr>
          <w:rFonts w:hint="eastAsia"/>
          <w:b/>
          <w:noProof/>
          <w:sz w:val="36"/>
          <w:szCs w:val="36"/>
        </w:rPr>
        <w:t>设计说明</w:t>
      </w:r>
    </w:p>
    <w:p w:rsidR="00995F46" w:rsidRDefault="00995F46" w:rsidP="00995F46">
      <w:pPr>
        <w:pStyle w:val="a5"/>
        <w:spacing w:before="156" w:after="156"/>
      </w:pPr>
      <w:bookmarkStart w:id="20" w:name="_Toc532319629"/>
      <w:bookmarkStart w:id="21" w:name="_Toc19608064"/>
      <w:r>
        <w:rPr>
          <w:rFonts w:hint="eastAsia"/>
        </w:rPr>
        <w:t>引言</w:t>
      </w:r>
      <w:bookmarkEnd w:id="20"/>
      <w:bookmarkEnd w:id="21"/>
    </w:p>
    <w:p w:rsidR="00995F46" w:rsidRDefault="00995F46" w:rsidP="00995F46">
      <w:pPr>
        <w:pStyle w:val="a6"/>
        <w:spacing w:before="156" w:after="156"/>
      </w:pPr>
      <w:bookmarkStart w:id="22" w:name="_Toc532319630"/>
      <w:bookmarkStart w:id="23" w:name="_Toc19608065"/>
      <w:r>
        <w:rPr>
          <w:rFonts w:hint="eastAsia"/>
        </w:rPr>
        <w:t>目的</w:t>
      </w:r>
      <w:bookmarkEnd w:id="22"/>
      <w:bookmarkEnd w:id="23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数据库设计说明的编写目的是对于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>
        <w:rPr>
          <w:rFonts w:hint="eastAsia"/>
        </w:rPr>
        <w:t>（简称</w:t>
      </w:r>
      <w:r>
        <w:t>OS</w:t>
      </w:r>
      <w:r>
        <w:rPr>
          <w:rFonts w:hint="eastAsia"/>
        </w:rPr>
        <w:t>）设计中的数据库的所有标识、逻辑结构和物理结构做出具体的设计规定，指导程序员的建库工作。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本说明书在需求分析的基础上进一步明确数据库结构，详细地介绍数据库的各个表结构，为进行后面的实现和测试做准备。</w:t>
      </w:r>
    </w:p>
    <w:p w:rsidR="00995F46" w:rsidRDefault="00995F46" w:rsidP="00995F46">
      <w:pPr>
        <w:pStyle w:val="a6"/>
        <w:spacing w:before="156" w:after="156"/>
      </w:pPr>
      <w:bookmarkStart w:id="24" w:name="_Toc532319631"/>
      <w:bookmarkStart w:id="25" w:name="_Toc19608066"/>
      <w:r>
        <w:rPr>
          <w:rFonts w:hint="eastAsia"/>
        </w:rPr>
        <w:t>背景</w:t>
      </w:r>
      <w:bookmarkEnd w:id="24"/>
      <w:bookmarkEnd w:id="25"/>
    </w:p>
    <w:p w:rsidR="00995F46" w:rsidRDefault="00995F46" w:rsidP="00995F46">
      <w:pPr>
        <w:pStyle w:val="a1"/>
      </w:pPr>
      <w:r>
        <w:rPr>
          <w:rFonts w:hint="eastAsia"/>
        </w:rPr>
        <w:t>数据库的名称：</w:t>
      </w:r>
      <w:r>
        <w:t>OS_DB</w:t>
      </w:r>
      <w:r w:rsidR="00C5440B">
        <w:rPr>
          <w:rFonts w:hint="eastAsia"/>
        </w:rPr>
        <w:t>；</w:t>
      </w:r>
    </w:p>
    <w:p w:rsidR="00995F46" w:rsidRDefault="00995F46" w:rsidP="00995F46">
      <w:pPr>
        <w:pStyle w:val="a1"/>
      </w:pPr>
      <w:r>
        <w:rPr>
          <w:rFonts w:hint="eastAsia"/>
        </w:rPr>
        <w:t>软件系统的名称：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 w:rsidR="00C5440B">
        <w:rPr>
          <w:rFonts w:hint="eastAsia"/>
        </w:rPr>
        <w:t>；</w:t>
      </w:r>
    </w:p>
    <w:p w:rsidR="00995F46" w:rsidRDefault="00995F46" w:rsidP="00995F46">
      <w:pPr>
        <w:pStyle w:val="a1"/>
      </w:pPr>
      <w:r>
        <w:rPr>
          <w:rFonts w:hint="eastAsia"/>
        </w:rPr>
        <w:t>用户：项目开发人员、测试人员等</w:t>
      </w:r>
      <w:r w:rsidR="00C5440B">
        <w:rPr>
          <w:rFonts w:hint="eastAsia"/>
        </w:rPr>
        <w:t>。</w:t>
      </w:r>
    </w:p>
    <w:p w:rsidR="00995F46" w:rsidRDefault="00995F46" w:rsidP="00995F46">
      <w:pPr>
        <w:pStyle w:val="a6"/>
        <w:spacing w:before="156" w:after="156"/>
      </w:pPr>
      <w:bookmarkStart w:id="26" w:name="_Toc532319632"/>
      <w:bookmarkStart w:id="27" w:name="_Toc19608067"/>
      <w:r>
        <w:rPr>
          <w:rFonts w:hint="eastAsia"/>
        </w:rPr>
        <w:t>参考资料</w:t>
      </w:r>
      <w:bookmarkEnd w:id="26"/>
      <w:bookmarkEnd w:id="27"/>
    </w:p>
    <w:p w:rsidR="00995F46" w:rsidRDefault="00995F46" w:rsidP="00C5440B">
      <w:pPr>
        <w:pStyle w:val="a1"/>
        <w:numPr>
          <w:ilvl w:val="0"/>
          <w:numId w:val="24"/>
        </w:numPr>
      </w:pPr>
      <w:r>
        <w:rPr>
          <w:rFonts w:hint="eastAsia"/>
        </w:rPr>
        <w:t>《重大装置电气工程设计规范手册》</w:t>
      </w:r>
      <w:r w:rsidR="00C5440B">
        <w:rPr>
          <w:rFonts w:hint="eastAsia"/>
        </w:rPr>
        <w:t>；</w:t>
      </w:r>
    </w:p>
    <w:p w:rsidR="00995F46" w:rsidRDefault="00995F46" w:rsidP="00C5440B">
      <w:pPr>
        <w:pStyle w:val="a1"/>
      </w:pPr>
      <w:r>
        <w:rPr>
          <w:rFonts w:hint="eastAsia"/>
        </w:rPr>
        <w:t>《谈判邀请文件及任务书（</w:t>
      </w:r>
      <w:r w:rsidR="00C67909">
        <w:rPr>
          <w:rFonts w:hint="eastAsia"/>
        </w:rPr>
        <w:t>XX</w:t>
      </w:r>
      <w:r>
        <w:rPr>
          <w:rFonts w:hint="eastAsia"/>
        </w:rPr>
        <w:t>系统软件工程设计）》</w:t>
      </w:r>
      <w:r w:rsidR="00C5440B">
        <w:rPr>
          <w:rFonts w:hint="eastAsia"/>
        </w:rPr>
        <w:t>；</w:t>
      </w:r>
    </w:p>
    <w:p w:rsidR="00995F46" w:rsidRDefault="00995F46" w:rsidP="00C5440B">
      <w:pPr>
        <w:pStyle w:val="a1"/>
      </w:pPr>
      <w:r>
        <w:rPr>
          <w:rFonts w:hint="eastAsia"/>
        </w:rPr>
        <w:t>《</w:t>
      </w:r>
      <w:r w:rsidR="00C67909">
        <w:rPr>
          <w:rFonts w:hint="eastAsia"/>
        </w:rPr>
        <w:t>XX</w:t>
      </w:r>
      <w:r>
        <w:rPr>
          <w:rFonts w:hint="eastAsia"/>
        </w:rPr>
        <w:t>系统需求分析报告》</w:t>
      </w:r>
      <w:r w:rsidR="00C5440B">
        <w:rPr>
          <w:rFonts w:hint="eastAsia"/>
        </w:rPr>
        <w:t>；</w:t>
      </w:r>
    </w:p>
    <w:p w:rsidR="00995F46" w:rsidRDefault="00995F46" w:rsidP="00C5440B">
      <w:pPr>
        <w:pStyle w:val="a1"/>
      </w:pPr>
      <w:r>
        <w:rPr>
          <w:rFonts w:hint="eastAsia"/>
        </w:rPr>
        <w:t>《</w:t>
      </w:r>
      <w:r w:rsidR="00C67909">
        <w:rPr>
          <w:rFonts w:hint="eastAsia"/>
        </w:rPr>
        <w:t>XX</w:t>
      </w:r>
      <w:r>
        <w:rPr>
          <w:rFonts w:hint="eastAsia"/>
        </w:rPr>
        <w:t>系统软件设计说明》</w:t>
      </w:r>
      <w:r w:rsidR="00C5440B">
        <w:rPr>
          <w:rFonts w:hint="eastAsia"/>
        </w:rPr>
        <w:t>。</w:t>
      </w:r>
    </w:p>
    <w:p w:rsidR="00995F46" w:rsidRDefault="00995F46" w:rsidP="00995F46">
      <w:pPr>
        <w:pStyle w:val="a6"/>
        <w:spacing w:before="156" w:after="156"/>
      </w:pPr>
      <w:bookmarkStart w:id="28" w:name="_Toc532319633"/>
      <w:bookmarkStart w:id="29" w:name="_Toc19608068"/>
      <w:r>
        <w:rPr>
          <w:rFonts w:hint="eastAsia"/>
        </w:rPr>
        <w:t>定义</w:t>
      </w:r>
      <w:bookmarkEnd w:id="28"/>
      <w:bookmarkEnd w:id="29"/>
    </w:p>
    <w:p w:rsidR="00C67909" w:rsidRDefault="00C67909" w:rsidP="00A51F53">
      <w:pPr>
        <w:pStyle w:val="af9"/>
        <w:ind w:firstLine="560"/>
        <w:rPr>
          <w:rFonts w:hint="eastAsia"/>
        </w:rPr>
      </w:pPr>
      <w:r>
        <w:rPr>
          <w:rFonts w:hint="eastAsia"/>
        </w:rPr>
        <w:t>缩略语如下：</w:t>
      </w:r>
    </w:p>
    <w:p w:rsidR="00995F46" w:rsidRDefault="00995F46" w:rsidP="00A51F53">
      <w:pPr>
        <w:pStyle w:val="af9"/>
        <w:ind w:firstLine="560"/>
      </w:pPr>
      <w:r>
        <w:t>FE</w:t>
      </w:r>
      <w:r>
        <w:rPr>
          <w:rFonts w:hint="eastAsia"/>
        </w:rPr>
        <w:t>：前端系统；</w:t>
      </w:r>
    </w:p>
    <w:p w:rsidR="00995F46" w:rsidRDefault="00995F46" w:rsidP="00A51F53">
      <w:pPr>
        <w:pStyle w:val="af9"/>
        <w:ind w:firstLine="560"/>
      </w:pPr>
      <w:r>
        <w:t>PA</w:t>
      </w:r>
      <w:r>
        <w:rPr>
          <w:rFonts w:hint="eastAsia"/>
        </w:rPr>
        <w:t>：预放大系统；</w:t>
      </w:r>
    </w:p>
    <w:p w:rsidR="00995F46" w:rsidRDefault="00995F46" w:rsidP="00A51F53">
      <w:pPr>
        <w:pStyle w:val="af9"/>
        <w:ind w:firstLine="560"/>
      </w:pPr>
      <w:r>
        <w:t>IT</w:t>
      </w:r>
      <w:r>
        <w:rPr>
          <w:rFonts w:hint="eastAsia"/>
        </w:rPr>
        <w:t>：集中同步分系统；</w:t>
      </w:r>
    </w:p>
    <w:p w:rsidR="00995F46" w:rsidRDefault="00995F46" w:rsidP="00A51F53">
      <w:pPr>
        <w:pStyle w:val="af9"/>
        <w:ind w:firstLine="560"/>
      </w:pPr>
      <w:r>
        <w:t>DP</w:t>
      </w:r>
      <w:r>
        <w:rPr>
          <w:rFonts w:hint="eastAsia"/>
        </w:rPr>
        <w:t>：片放能源分系统；</w:t>
      </w:r>
    </w:p>
    <w:p w:rsidR="00A51F53" w:rsidRDefault="00A51F53" w:rsidP="001C7AAA">
      <w:pPr>
        <w:pStyle w:val="a1"/>
        <w:numPr>
          <w:ilvl w:val="0"/>
          <w:numId w:val="0"/>
        </w:numPr>
        <w:ind w:left="560"/>
      </w:pPr>
      <w:r>
        <w:rPr>
          <w:rFonts w:hint="eastAsia"/>
        </w:rPr>
        <w:t>DBMS</w:t>
      </w:r>
      <w:r>
        <w:rPr>
          <w:rFonts w:hint="eastAsia"/>
        </w:rPr>
        <w:t>：</w:t>
      </w:r>
      <w:r w:rsidR="00350003">
        <w:rPr>
          <w:rFonts w:hint="eastAsia"/>
        </w:rPr>
        <w:t>数据库管理系统（</w:t>
      </w:r>
      <w:r w:rsidR="00350003">
        <w:rPr>
          <w:rFonts w:hint="eastAsia"/>
        </w:rPr>
        <w:t>database management system</w:t>
      </w:r>
      <w:r w:rsidR="00350003">
        <w:rPr>
          <w:rFonts w:hint="eastAsia"/>
        </w:rPr>
        <w:t>）。</w:t>
      </w:r>
    </w:p>
    <w:p w:rsidR="00995F46" w:rsidRDefault="00995F46" w:rsidP="00995F46">
      <w:pPr>
        <w:pStyle w:val="a5"/>
        <w:spacing w:before="156" w:after="156"/>
      </w:pPr>
      <w:bookmarkStart w:id="30" w:name="_Toc532319634"/>
      <w:bookmarkStart w:id="31" w:name="_Toc19608069"/>
      <w:r>
        <w:rPr>
          <w:rFonts w:hint="eastAsia"/>
        </w:rPr>
        <w:lastRenderedPageBreak/>
        <w:t>外部设计</w:t>
      </w:r>
      <w:bookmarkEnd w:id="30"/>
      <w:bookmarkEnd w:id="31"/>
    </w:p>
    <w:p w:rsidR="00995F46" w:rsidRDefault="00995F46" w:rsidP="006E7E10">
      <w:pPr>
        <w:pStyle w:val="afa"/>
        <w:keepNext/>
        <w:keepLines/>
        <w:numPr>
          <w:ilvl w:val="0"/>
          <w:numId w:val="10"/>
        </w:numPr>
        <w:tabs>
          <w:tab w:val="left" w:pos="575"/>
        </w:tabs>
        <w:spacing w:beforeLines="50" w:before="156" w:afterLines="50" w:after="156" w:line="460" w:lineRule="exact"/>
        <w:ind w:firstLineChars="0"/>
        <w:outlineLvl w:val="1"/>
        <w:rPr>
          <w:rFonts w:ascii="宋体" w:eastAsia="黑体" w:hAnsi="宋体"/>
          <w:b/>
          <w:vanish/>
          <w:color w:val="000000"/>
          <w:szCs w:val="28"/>
        </w:rPr>
      </w:pPr>
      <w:bookmarkStart w:id="32" w:name="_Toc531787684"/>
      <w:bookmarkStart w:id="33" w:name="_Toc531787723"/>
      <w:bookmarkStart w:id="34" w:name="_Toc531792020"/>
      <w:bookmarkStart w:id="35" w:name="_Toc531860761"/>
      <w:bookmarkStart w:id="36" w:name="_Toc531872769"/>
      <w:bookmarkStart w:id="37" w:name="_Toc532319635"/>
      <w:bookmarkStart w:id="38" w:name="_Toc533432639"/>
      <w:bookmarkStart w:id="39" w:name="_Toc533497480"/>
      <w:bookmarkStart w:id="40" w:name="_Toc5269597"/>
      <w:bookmarkStart w:id="41" w:name="_Toc5282921"/>
      <w:bookmarkStart w:id="42" w:name="_Toc1960807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995F46" w:rsidRDefault="00995F46" w:rsidP="00995F46">
      <w:pPr>
        <w:pStyle w:val="a6"/>
        <w:spacing w:before="156" w:after="156"/>
        <w:rPr>
          <w:rFonts w:ascii="宋体" w:eastAsia="宋体" w:hAnsi="宋体"/>
          <w:color w:val="000000"/>
          <w:szCs w:val="28"/>
        </w:rPr>
      </w:pPr>
      <w:bookmarkStart w:id="43" w:name="_Toc532319636"/>
      <w:bookmarkStart w:id="44" w:name="_Toc19608071"/>
      <w:r>
        <w:rPr>
          <w:rFonts w:hint="eastAsia"/>
        </w:rPr>
        <w:t>标识符和状态</w:t>
      </w:r>
      <w:bookmarkEnd w:id="43"/>
      <w:bookmarkEnd w:id="44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数据对象命名规则：对象类型</w:t>
      </w:r>
      <w:r>
        <w:t>_</w:t>
      </w:r>
      <w:r>
        <w:rPr>
          <w:rFonts w:hint="eastAsia"/>
        </w:rPr>
        <w:t>系统编码</w:t>
      </w:r>
      <w:r>
        <w:t>[</w:t>
      </w:r>
      <w:r>
        <w:rPr>
          <w:rFonts w:hint="eastAsia"/>
        </w:rPr>
        <w:t>分系统编码</w:t>
      </w:r>
      <w:r>
        <w:t>][_</w:t>
      </w:r>
      <w:r>
        <w:rPr>
          <w:rFonts w:hint="eastAsia"/>
        </w:rPr>
        <w:t>基表类型</w:t>
      </w:r>
      <w:r>
        <w:t>]_</w:t>
      </w:r>
      <w:r>
        <w:rPr>
          <w:rFonts w:hint="eastAsia"/>
        </w:rPr>
        <w:t>自定义名</w:t>
      </w:r>
      <w:r>
        <w:t>[_</w:t>
      </w:r>
      <w:r>
        <w:rPr>
          <w:rFonts w:hint="eastAsia"/>
        </w:rPr>
        <w:t>触发器类型</w:t>
      </w:r>
      <w:r>
        <w:t>]</w:t>
      </w:r>
      <w:r>
        <w:rPr>
          <w:rFonts w:hint="eastAsia"/>
        </w:rPr>
        <w:t>，对象类型定义如下几类：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P</w:t>
      </w:r>
      <w:r>
        <w:rPr>
          <w:rFonts w:hint="eastAsia"/>
        </w:rPr>
        <w:t>：数据库存储过程；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T</w:t>
      </w:r>
      <w:r>
        <w:rPr>
          <w:rFonts w:hint="eastAsia"/>
        </w:rPr>
        <w:t>：数据库基表；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V</w:t>
      </w:r>
      <w:r>
        <w:rPr>
          <w:rFonts w:hint="eastAsia"/>
        </w:rPr>
        <w:t>：视图；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TR</w:t>
      </w:r>
      <w:r>
        <w:rPr>
          <w:rFonts w:hint="eastAsia"/>
        </w:rPr>
        <w:t>：触发器；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IDX</w:t>
      </w:r>
      <w:r>
        <w:rPr>
          <w:rFonts w:hint="eastAsia"/>
        </w:rPr>
        <w:t>：索引；</w:t>
      </w:r>
    </w:p>
    <w:p w:rsidR="00995F46" w:rsidRDefault="00995F46" w:rsidP="006E7E10">
      <w:pPr>
        <w:pStyle w:val="a1"/>
        <w:numPr>
          <w:ilvl w:val="0"/>
          <w:numId w:val="13"/>
        </w:numPr>
      </w:pPr>
      <w:r w:rsidRPr="00995F46">
        <w:rPr>
          <w:rFonts w:ascii="宋体" w:hAnsi="宋体" w:hint="eastAsia"/>
        </w:rPr>
        <w:t>TMP</w:t>
      </w:r>
      <w:r>
        <w:rPr>
          <w:rFonts w:hint="eastAsia"/>
        </w:rPr>
        <w:t>：临时表。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在对象类型为</w:t>
      </w:r>
      <w:r>
        <w:t>T</w:t>
      </w:r>
      <w:r>
        <w:rPr>
          <w:rFonts w:hint="eastAsia"/>
        </w:rPr>
        <w:t>（即数据库基表）时，基表的命名规则为：</w:t>
      </w:r>
      <w:r>
        <w:t>T_</w:t>
      </w:r>
      <w:r>
        <w:rPr>
          <w:rFonts w:hint="eastAsia"/>
        </w:rPr>
        <w:t>系统编码</w:t>
      </w:r>
      <w:r>
        <w:t>[</w:t>
      </w:r>
      <w:r>
        <w:rPr>
          <w:rFonts w:hint="eastAsia"/>
        </w:rPr>
        <w:t>分系统编码</w:t>
      </w:r>
      <w:r>
        <w:t>]_</w:t>
      </w:r>
      <w:r>
        <w:rPr>
          <w:rFonts w:hint="eastAsia"/>
        </w:rPr>
        <w:t>基表类型</w:t>
      </w:r>
      <w:r>
        <w:t>_</w:t>
      </w:r>
      <w:r>
        <w:rPr>
          <w:rFonts w:hint="eastAsia"/>
        </w:rPr>
        <w:t>自定义名，基表类型定义如下几类：</w:t>
      </w:r>
    </w:p>
    <w:p w:rsidR="00995F46" w:rsidRDefault="00995F46" w:rsidP="006E7E10">
      <w:pPr>
        <w:pStyle w:val="a1"/>
        <w:numPr>
          <w:ilvl w:val="0"/>
          <w:numId w:val="14"/>
        </w:numPr>
      </w:pPr>
      <w:r>
        <w:rPr>
          <w:rFonts w:hint="eastAsia"/>
        </w:rPr>
        <w:t>CFG</w:t>
      </w:r>
      <w:r>
        <w:rPr>
          <w:rFonts w:hint="eastAsia"/>
        </w:rPr>
        <w:t>：设备配置参数表；</w:t>
      </w:r>
    </w:p>
    <w:p w:rsidR="00995F46" w:rsidRDefault="00995F46" w:rsidP="006E7E10">
      <w:pPr>
        <w:pStyle w:val="a1"/>
        <w:numPr>
          <w:ilvl w:val="0"/>
          <w:numId w:val="14"/>
        </w:numPr>
      </w:pPr>
      <w:r>
        <w:rPr>
          <w:rFonts w:hint="eastAsia"/>
        </w:rPr>
        <w:t>SYS</w:t>
      </w:r>
      <w:r>
        <w:rPr>
          <w:rFonts w:hint="eastAsia"/>
        </w:rPr>
        <w:t>：系统公共信息表；</w:t>
      </w:r>
    </w:p>
    <w:p w:rsidR="00995F46" w:rsidRDefault="00995F46" w:rsidP="006E7E10">
      <w:pPr>
        <w:pStyle w:val="a1"/>
        <w:numPr>
          <w:ilvl w:val="0"/>
          <w:numId w:val="14"/>
        </w:numPr>
      </w:pPr>
      <w:r>
        <w:rPr>
          <w:rFonts w:hint="eastAsia"/>
        </w:rPr>
        <w:t>PARA</w:t>
      </w:r>
      <w:r>
        <w:rPr>
          <w:rFonts w:hint="eastAsia"/>
        </w:rPr>
        <w:t>：实验参数表；</w:t>
      </w:r>
    </w:p>
    <w:p w:rsidR="00995F46" w:rsidRDefault="00995F46" w:rsidP="006E7E10">
      <w:pPr>
        <w:pStyle w:val="a1"/>
        <w:numPr>
          <w:ilvl w:val="0"/>
          <w:numId w:val="14"/>
        </w:numPr>
      </w:pPr>
      <w:r>
        <w:rPr>
          <w:rFonts w:hint="eastAsia"/>
        </w:rPr>
        <w:t>DATA</w:t>
      </w:r>
      <w:r>
        <w:rPr>
          <w:rFonts w:hint="eastAsia"/>
        </w:rPr>
        <w:t>：实验结果数据表。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自定义名要求采用英文字母、数字或下划线组成。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在对象类型为</w:t>
      </w:r>
      <w:r>
        <w:t>TR</w:t>
      </w:r>
      <w:r>
        <w:rPr>
          <w:rFonts w:hint="eastAsia"/>
        </w:rPr>
        <w:t>（即触发器）时，触发器的命名规则为：</w:t>
      </w:r>
      <w:r>
        <w:t>TR_</w:t>
      </w:r>
      <w:r>
        <w:rPr>
          <w:rFonts w:hint="eastAsia"/>
        </w:rPr>
        <w:t>系统编码</w:t>
      </w:r>
      <w:r>
        <w:t>[</w:t>
      </w:r>
      <w:r>
        <w:rPr>
          <w:rFonts w:hint="eastAsia"/>
        </w:rPr>
        <w:t>分系统编码</w:t>
      </w:r>
      <w:r>
        <w:t>]_</w:t>
      </w:r>
      <w:r>
        <w:rPr>
          <w:rFonts w:hint="eastAsia"/>
        </w:rPr>
        <w:t>自定义名</w:t>
      </w:r>
      <w:r>
        <w:t>_</w:t>
      </w:r>
      <w:r>
        <w:rPr>
          <w:rFonts w:hint="eastAsia"/>
        </w:rPr>
        <w:t>触发器类型，触发器类型定义如下几类：</w:t>
      </w:r>
    </w:p>
    <w:p w:rsidR="00995F46" w:rsidRDefault="00995F46" w:rsidP="006E7E10">
      <w:pPr>
        <w:pStyle w:val="a1"/>
        <w:numPr>
          <w:ilvl w:val="0"/>
          <w:numId w:val="15"/>
        </w:numPr>
      </w:pP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rPr>
          <w:rFonts w:hint="eastAsia"/>
        </w:rPr>
        <w:t>触发器；</w:t>
      </w:r>
    </w:p>
    <w:p w:rsidR="00995F46" w:rsidRDefault="00995F46" w:rsidP="006E7E10">
      <w:pPr>
        <w:pStyle w:val="a1"/>
        <w:numPr>
          <w:ilvl w:val="0"/>
          <w:numId w:val="15"/>
        </w:num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rPr>
          <w:rFonts w:hint="eastAsia"/>
        </w:rPr>
        <w:t>触发器；</w:t>
      </w:r>
    </w:p>
    <w:p w:rsidR="00995F46" w:rsidRDefault="00995F46" w:rsidP="006E7E10">
      <w:pPr>
        <w:pStyle w:val="a1"/>
        <w:numPr>
          <w:ilvl w:val="0"/>
          <w:numId w:val="15"/>
        </w:numPr>
      </w:pPr>
      <w:r>
        <w:rPr>
          <w:rFonts w:hint="eastAsia"/>
        </w:rPr>
        <w:t>U</w:t>
      </w:r>
      <w:r>
        <w:rPr>
          <w:rFonts w:hint="eastAsia"/>
        </w:rPr>
        <w:t>：</w:t>
      </w:r>
      <w:r>
        <w:rPr>
          <w:rFonts w:hint="eastAsia"/>
        </w:rPr>
        <w:t>Update</w:t>
      </w:r>
      <w:r>
        <w:rPr>
          <w:rFonts w:hint="eastAsia"/>
        </w:rPr>
        <w:t>触发器。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命名举例：</w:t>
      </w:r>
    </w:p>
    <w:p w:rsidR="00995F46" w:rsidRDefault="00995F46" w:rsidP="006E7E10">
      <w:pPr>
        <w:pStyle w:val="a1"/>
        <w:numPr>
          <w:ilvl w:val="0"/>
          <w:numId w:val="16"/>
        </w:numPr>
      </w:pPr>
      <w:r>
        <w:rPr>
          <w:rFonts w:hint="eastAsia"/>
        </w:rPr>
        <w:t>前端某个设备配置表：</w:t>
      </w:r>
      <w:r>
        <w:t>T_FE_CFG_DEVICE1</w:t>
      </w:r>
      <w:r>
        <w:rPr>
          <w:rFonts w:hint="eastAsia"/>
        </w:rPr>
        <w:t>；</w:t>
      </w:r>
    </w:p>
    <w:p w:rsidR="00995F46" w:rsidRDefault="00995F46" w:rsidP="006E7E10">
      <w:pPr>
        <w:pStyle w:val="a1"/>
        <w:numPr>
          <w:ilvl w:val="0"/>
          <w:numId w:val="16"/>
        </w:numPr>
      </w:pPr>
      <w:r>
        <w:rPr>
          <w:rFonts w:hint="eastAsia"/>
        </w:rPr>
        <w:t>前端的某个</w:t>
      </w:r>
      <w:r>
        <w:t>Insert</w:t>
      </w:r>
      <w:r>
        <w:rPr>
          <w:rFonts w:hint="eastAsia"/>
        </w:rPr>
        <w:t>触发器：</w:t>
      </w:r>
      <w:r>
        <w:t>TR_FE_TABLE1_I</w:t>
      </w:r>
      <w:r>
        <w:rPr>
          <w:rFonts w:hint="eastAsia"/>
        </w:rPr>
        <w:t>；</w:t>
      </w:r>
    </w:p>
    <w:p w:rsidR="00995F46" w:rsidRDefault="00995F46" w:rsidP="006E7E10">
      <w:pPr>
        <w:pStyle w:val="a1"/>
        <w:numPr>
          <w:ilvl w:val="0"/>
          <w:numId w:val="16"/>
        </w:numPr>
      </w:pPr>
      <w:r>
        <w:rPr>
          <w:rFonts w:hint="eastAsia"/>
        </w:rPr>
        <w:t>装置</w:t>
      </w:r>
      <w:proofErr w:type="gramStart"/>
      <w:r>
        <w:rPr>
          <w:rFonts w:hint="eastAsia"/>
        </w:rPr>
        <w:t>束组定义</w:t>
      </w:r>
      <w:proofErr w:type="gramEnd"/>
      <w:r>
        <w:rPr>
          <w:rFonts w:hint="eastAsia"/>
        </w:rPr>
        <w:t>表：</w:t>
      </w:r>
      <w:r>
        <w:t>T_IC_SYS_BUNDLE_DEFINE</w:t>
      </w:r>
      <w:r>
        <w:rPr>
          <w:rFonts w:hint="eastAsia"/>
        </w:rPr>
        <w:t>。</w:t>
      </w:r>
    </w:p>
    <w:p w:rsidR="00995F46" w:rsidRDefault="00995F46" w:rsidP="00995F46">
      <w:pPr>
        <w:pStyle w:val="a6"/>
        <w:spacing w:before="156" w:after="156"/>
      </w:pPr>
      <w:bookmarkStart w:id="45" w:name="_Toc532319637"/>
      <w:bookmarkStart w:id="46" w:name="_Toc19608072"/>
      <w:r>
        <w:rPr>
          <w:rFonts w:hint="eastAsia"/>
        </w:rPr>
        <w:t>使用它的程序</w:t>
      </w:r>
      <w:bookmarkEnd w:id="45"/>
      <w:bookmarkEnd w:id="46"/>
    </w:p>
    <w:p w:rsidR="00BC00EC" w:rsidRDefault="00C67909" w:rsidP="00BC00EC">
      <w:pPr>
        <w:pStyle w:val="af9"/>
        <w:ind w:firstLine="560"/>
      </w:pPr>
      <w:r>
        <w:rPr>
          <w:rFonts w:hint="eastAsia"/>
        </w:rPr>
        <w:t>XX</w:t>
      </w:r>
      <w:r w:rsidR="00995F46">
        <w:rPr>
          <w:rFonts w:hint="eastAsia"/>
        </w:rPr>
        <w:t>系统软件。</w:t>
      </w:r>
    </w:p>
    <w:p w:rsidR="00995F46" w:rsidRDefault="00995F46" w:rsidP="00995F46">
      <w:pPr>
        <w:pStyle w:val="a6"/>
        <w:spacing w:before="156" w:after="156"/>
      </w:pPr>
      <w:bookmarkStart w:id="47" w:name="_Toc532319638"/>
      <w:bookmarkStart w:id="48" w:name="_Toc19608073"/>
      <w:r>
        <w:rPr>
          <w:rFonts w:hint="eastAsia"/>
        </w:rPr>
        <w:lastRenderedPageBreak/>
        <w:t>约定</w:t>
      </w:r>
      <w:bookmarkEnd w:id="47"/>
      <w:bookmarkEnd w:id="48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图形约定：</w:t>
      </w:r>
      <w:r>
        <w:t>E-R</w:t>
      </w:r>
      <w:r>
        <w:rPr>
          <w:rFonts w:hint="eastAsia"/>
        </w:rPr>
        <w:t>关系图采用</w:t>
      </w:r>
      <w:r>
        <w:t>PowerDesigner16</w:t>
      </w:r>
      <w:r>
        <w:rPr>
          <w:rFonts w:hint="eastAsia"/>
        </w:rPr>
        <w:t>设计，数据流图采用</w:t>
      </w:r>
      <w:r>
        <w:t>Visio</w:t>
      </w:r>
      <w:r>
        <w:rPr>
          <w:rFonts w:hint="eastAsia"/>
        </w:rPr>
        <w:t>设计。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属性命名规则：属性名称采用英文名称命名。</w:t>
      </w:r>
    </w:p>
    <w:p w:rsidR="00995F46" w:rsidRDefault="00995F46" w:rsidP="00995F46">
      <w:pPr>
        <w:pStyle w:val="a6"/>
        <w:spacing w:before="156" w:after="156"/>
      </w:pPr>
      <w:bookmarkStart w:id="49" w:name="_Toc532319639"/>
      <w:bookmarkStart w:id="50" w:name="_Toc19608074"/>
      <w:r>
        <w:rPr>
          <w:rFonts w:hint="eastAsia"/>
        </w:rPr>
        <w:t>专门指导</w:t>
      </w:r>
      <w:bookmarkEnd w:id="49"/>
      <w:bookmarkEnd w:id="50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参考《重大装置电气工程设计规范手册</w:t>
      </w:r>
      <w:r>
        <w:t>(</w:t>
      </w:r>
      <w:r>
        <w:rPr>
          <w:rFonts w:hint="eastAsia"/>
        </w:rPr>
        <w:t>暂行）》中</w:t>
      </w:r>
      <w:r>
        <w:t>5.1.4</w:t>
      </w:r>
      <w:r>
        <w:rPr>
          <w:rFonts w:hint="eastAsia"/>
        </w:rPr>
        <w:t>章节：数据结构设计规范。</w:t>
      </w:r>
    </w:p>
    <w:p w:rsidR="00995F46" w:rsidRDefault="00995F46" w:rsidP="00995F46">
      <w:pPr>
        <w:pStyle w:val="a6"/>
        <w:spacing w:before="156" w:after="156"/>
      </w:pPr>
      <w:bookmarkStart w:id="51" w:name="_Toc532319640"/>
      <w:bookmarkStart w:id="52" w:name="_Toc19608075"/>
      <w:r>
        <w:rPr>
          <w:rFonts w:hint="eastAsia"/>
        </w:rPr>
        <w:t>支持软件</w:t>
      </w:r>
      <w:bookmarkEnd w:id="51"/>
      <w:bookmarkEnd w:id="52"/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数据库产品：</w:t>
      </w:r>
      <w:r>
        <w:t>ORACLE</w:t>
      </w:r>
      <w:r>
        <w:rPr>
          <w:rFonts w:hint="eastAsia"/>
        </w:rPr>
        <w:t>，版本为</w:t>
      </w:r>
      <w:r>
        <w:t>11G</w:t>
      </w:r>
      <w:r>
        <w:rPr>
          <w:rFonts w:hint="eastAsia"/>
        </w:rPr>
        <w:t>；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数据库设计工具：</w:t>
      </w:r>
      <w:r>
        <w:t>PowerDesigner</w:t>
      </w:r>
      <w:r w:rsidR="000F2B4B">
        <w:rPr>
          <w:rFonts w:hint="eastAsia"/>
        </w:rPr>
        <w:t>，</w:t>
      </w:r>
      <w:r>
        <w:rPr>
          <w:rFonts w:hint="eastAsia"/>
        </w:rPr>
        <w:t>版本为</w:t>
      </w:r>
      <w:r>
        <w:t>16.0</w:t>
      </w:r>
      <w:r w:rsidR="000F2B4B">
        <w:rPr>
          <w:rFonts w:hint="eastAsia"/>
        </w:rPr>
        <w:t>；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数据流图设计工具：</w:t>
      </w:r>
      <w:r>
        <w:t>Microsoft Visio</w:t>
      </w:r>
      <w:r w:rsidR="0064146F">
        <w:rPr>
          <w:rFonts w:hint="eastAsia"/>
        </w:rPr>
        <w:t>；</w:t>
      </w:r>
    </w:p>
    <w:p w:rsidR="00995F46" w:rsidRDefault="00995F46" w:rsidP="00995F46">
      <w:pPr>
        <w:pStyle w:val="af9"/>
        <w:ind w:firstLine="560"/>
      </w:pPr>
      <w:r>
        <w:rPr>
          <w:rFonts w:hint="eastAsia"/>
        </w:rPr>
        <w:t>客户端工具：</w:t>
      </w:r>
      <w:r>
        <w:t>PLSQL Developer</w:t>
      </w:r>
      <w:r>
        <w:rPr>
          <w:rFonts w:hint="eastAsia"/>
        </w:rPr>
        <w:t>，版本为</w:t>
      </w:r>
      <w:r>
        <w:t>8.5</w:t>
      </w:r>
      <w:r w:rsidR="0064146F">
        <w:rPr>
          <w:rFonts w:hint="eastAsia"/>
        </w:rPr>
        <w:t>。</w:t>
      </w:r>
    </w:p>
    <w:p w:rsidR="00995F46" w:rsidRDefault="00995F46" w:rsidP="00995F46">
      <w:pPr>
        <w:ind w:firstLine="560"/>
      </w:pPr>
    </w:p>
    <w:p w:rsidR="000776C9" w:rsidRDefault="00995F46" w:rsidP="000776C9">
      <w:pPr>
        <w:pStyle w:val="a5"/>
        <w:spacing w:before="156" w:after="156"/>
      </w:pPr>
      <w:bookmarkStart w:id="53" w:name="_Toc532319641"/>
      <w:bookmarkStart w:id="54" w:name="_Toc19608076"/>
      <w:r>
        <w:rPr>
          <w:rFonts w:hint="eastAsia"/>
        </w:rPr>
        <w:t>结构设计</w:t>
      </w:r>
      <w:bookmarkEnd w:id="53"/>
      <w:bookmarkEnd w:id="54"/>
      <w:r>
        <w:t xml:space="preserve"> </w:t>
      </w:r>
    </w:p>
    <w:p w:rsidR="002067E3" w:rsidRPr="002067E3" w:rsidRDefault="002067E3" w:rsidP="002067E3">
      <w:pPr>
        <w:pStyle w:val="a6"/>
        <w:spacing w:before="156" w:after="156"/>
      </w:pPr>
      <w:bookmarkStart w:id="55" w:name="_Toc19608077"/>
      <w:r>
        <w:rPr>
          <w:rFonts w:hint="eastAsia"/>
        </w:rPr>
        <w:t>数据管理策略</w:t>
      </w:r>
      <w:bookmarkEnd w:id="55"/>
    </w:p>
    <w:p w:rsidR="00513214" w:rsidRDefault="00C67909" w:rsidP="000776C9">
      <w:pPr>
        <w:pStyle w:val="af9"/>
        <w:ind w:firstLine="560"/>
      </w:pPr>
      <w:r>
        <w:rPr>
          <w:rFonts w:hint="eastAsia"/>
        </w:rPr>
        <w:t>XX</w:t>
      </w:r>
      <w:r>
        <w:rPr>
          <w:rFonts w:hint="eastAsia"/>
        </w:rPr>
        <w:t>系统</w:t>
      </w:r>
      <w:r w:rsidR="000776C9">
        <w:rPr>
          <w:rFonts w:hint="eastAsia"/>
        </w:rPr>
        <w:t>管理整个装置运行过程中的</w:t>
      </w:r>
      <w:r w:rsidR="00513214">
        <w:rPr>
          <w:rFonts w:hint="eastAsia"/>
        </w:rPr>
        <w:t>结构化数据和非结构化数据。</w:t>
      </w:r>
      <w:r w:rsidR="002F1E6E">
        <w:rPr>
          <w:rFonts w:hint="eastAsia"/>
        </w:rPr>
        <w:t>所有数据的扭转</w:t>
      </w:r>
      <w:r w:rsidR="007557EB">
        <w:rPr>
          <w:rFonts w:hint="eastAsia"/>
        </w:rPr>
        <w:t>过程</w:t>
      </w:r>
      <w:r w:rsidR="002F1E6E">
        <w:rPr>
          <w:rFonts w:hint="eastAsia"/>
        </w:rPr>
        <w:t>如图</w:t>
      </w:r>
      <w:r w:rsidR="002F1E6E">
        <w:rPr>
          <w:rFonts w:hint="eastAsia"/>
        </w:rPr>
        <w:t>3.1</w:t>
      </w:r>
      <w:r w:rsidR="002F1E6E">
        <w:rPr>
          <w:rFonts w:hint="eastAsia"/>
        </w:rPr>
        <w:t>所示。</w:t>
      </w:r>
    </w:p>
    <w:p w:rsidR="00513214" w:rsidRPr="00513214" w:rsidRDefault="00513214" w:rsidP="00513214">
      <w:pPr>
        <w:pStyle w:val="af9"/>
        <w:spacing w:line="240" w:lineRule="auto"/>
        <w:ind w:firstLine="560"/>
      </w:pPr>
      <w:r w:rsidRPr="00237EEF">
        <w:rPr>
          <w:noProof/>
        </w:rPr>
        <w:lastRenderedPageBreak/>
        <w:drawing>
          <wp:inline distT="0" distB="0" distL="0" distR="0" wp14:anchorId="35818EB1" wp14:editId="464BFED5">
            <wp:extent cx="5486400" cy="3170555"/>
            <wp:effectExtent l="0" t="0" r="0" b="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13214" w:rsidRPr="002B2125" w:rsidRDefault="00513214" w:rsidP="00513214">
      <w:pPr>
        <w:pStyle w:val="aff4"/>
        <w:spacing w:before="156"/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1 \s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Pr="002B2125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="00C67909">
        <w:rPr>
          <w:rFonts w:hint="eastAsia"/>
          <w:sz w:val="28"/>
          <w:szCs w:val="28"/>
        </w:rPr>
        <w:t>XX</w:t>
      </w:r>
      <w:r w:rsidR="00C67909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数据</w:t>
      </w:r>
      <w:r w:rsidR="00DF1DB5">
        <w:rPr>
          <w:rFonts w:hint="eastAsia"/>
          <w:sz w:val="28"/>
          <w:szCs w:val="28"/>
        </w:rPr>
        <w:t>扭转过程</w:t>
      </w:r>
    </w:p>
    <w:p w:rsidR="000776C9" w:rsidRDefault="000776C9" w:rsidP="000776C9">
      <w:pPr>
        <w:pStyle w:val="af9"/>
        <w:ind w:firstLine="560"/>
      </w:pPr>
      <w:r>
        <w:rPr>
          <w:rFonts w:hint="eastAsia"/>
        </w:rPr>
        <w:t>按</w:t>
      </w:r>
      <w:r w:rsidR="00FA49BB">
        <w:rPr>
          <w:rFonts w:hint="eastAsia"/>
        </w:rPr>
        <w:t>照</w:t>
      </w:r>
      <w:r>
        <w:rPr>
          <w:rFonts w:hint="eastAsia"/>
        </w:rPr>
        <w:t>数据来源进行分库存储，分为公共库和系统库</w:t>
      </w:r>
      <w:r w:rsidR="001E6F6A">
        <w:rPr>
          <w:rFonts w:hint="eastAsia"/>
        </w:rPr>
        <w:t>、文件库三</w:t>
      </w:r>
      <w:r>
        <w:rPr>
          <w:rFonts w:hint="eastAsia"/>
        </w:rPr>
        <w:t>类。</w:t>
      </w:r>
    </w:p>
    <w:p w:rsidR="000776C9" w:rsidRDefault="00272DFC" w:rsidP="000776C9">
      <w:pPr>
        <w:pStyle w:val="af9"/>
        <w:ind w:firstLine="560"/>
      </w:pPr>
      <w:r>
        <w:rPr>
          <w:rFonts w:hint="eastAsia"/>
        </w:rPr>
        <w:t>公共库</w:t>
      </w:r>
      <w:r w:rsidR="00A85E2C">
        <w:rPr>
          <w:rFonts w:hint="eastAsia"/>
        </w:rPr>
        <w:t>：</w:t>
      </w:r>
      <w:proofErr w:type="gramStart"/>
      <w:r w:rsidR="00A85E2C">
        <w:rPr>
          <w:rFonts w:hint="eastAsia"/>
        </w:rPr>
        <w:t>存储全</w:t>
      </w:r>
      <w:proofErr w:type="gramEnd"/>
      <w:r w:rsidR="00A85E2C">
        <w:rPr>
          <w:rFonts w:hint="eastAsia"/>
        </w:rPr>
        <w:t>系统共用的基础数据信息，如系统定义、组件定义、</w:t>
      </w:r>
      <w:proofErr w:type="gramStart"/>
      <w:r w:rsidR="00A85E2C">
        <w:rPr>
          <w:rFonts w:hint="eastAsia"/>
        </w:rPr>
        <w:t>束组定义</w:t>
      </w:r>
      <w:proofErr w:type="gramEnd"/>
      <w:r w:rsidR="00A85E2C">
        <w:rPr>
          <w:rFonts w:hint="eastAsia"/>
        </w:rPr>
        <w:t>等，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 w:rsidR="00A85E2C">
        <w:rPr>
          <w:rFonts w:hint="eastAsia"/>
        </w:rPr>
        <w:t>对公共库具</w:t>
      </w:r>
      <w:r w:rsidR="009F4487">
        <w:rPr>
          <w:rFonts w:hint="eastAsia"/>
        </w:rPr>
        <w:t>有</w:t>
      </w:r>
      <w:r w:rsidR="00A85E2C">
        <w:rPr>
          <w:rFonts w:hint="eastAsia"/>
        </w:rPr>
        <w:t>读写权限、装置其他系统</w:t>
      </w:r>
      <w:r w:rsidR="00A85E2C">
        <w:rPr>
          <w:rFonts w:hint="eastAsia"/>
        </w:rPr>
        <w:t>/</w:t>
      </w:r>
      <w:r w:rsidR="00A85E2C">
        <w:rPr>
          <w:rFonts w:hint="eastAsia"/>
        </w:rPr>
        <w:t>分系统对公共库仅具有读权限。</w:t>
      </w:r>
    </w:p>
    <w:p w:rsidR="00807F66" w:rsidRDefault="00C54C2A" w:rsidP="00807F66">
      <w:pPr>
        <w:pStyle w:val="af9"/>
        <w:ind w:firstLine="560"/>
      </w:pPr>
      <w:r>
        <w:rPr>
          <w:rFonts w:hint="eastAsia"/>
        </w:rPr>
        <w:t>系统库：存储装置所有系统的实验参数、实验数据等相关信息。</w:t>
      </w:r>
      <w:r w:rsidR="00807F66">
        <w:rPr>
          <w:rFonts w:hint="eastAsia"/>
        </w:rPr>
        <w:t>各</w:t>
      </w:r>
      <w:r w:rsidR="003E5358">
        <w:rPr>
          <w:rFonts w:hint="eastAsia"/>
        </w:rPr>
        <w:t>系统软件数据库</w:t>
      </w:r>
      <w:r w:rsidR="00807F66">
        <w:rPr>
          <w:rFonts w:hint="eastAsia"/>
        </w:rPr>
        <w:t>由单个</w:t>
      </w:r>
      <w:r w:rsidR="00807F66">
        <w:rPr>
          <w:rFonts w:hint="eastAsia"/>
        </w:rPr>
        <w:t>Oracle</w:t>
      </w:r>
      <w:r w:rsidR="00807F66">
        <w:rPr>
          <w:rFonts w:hint="eastAsia"/>
        </w:rPr>
        <w:t>或者</w:t>
      </w:r>
      <w:r w:rsidR="00807F66">
        <w:rPr>
          <w:rFonts w:hint="eastAsia"/>
        </w:rPr>
        <w:t>MySQL</w:t>
      </w:r>
      <w:r w:rsidR="00807F66">
        <w:rPr>
          <w:rFonts w:hint="eastAsia"/>
        </w:rPr>
        <w:t>数据库组成。将结构化数据存储在</w:t>
      </w:r>
      <w:r w:rsidR="00807F66">
        <w:rPr>
          <w:rFonts w:hint="eastAsia"/>
        </w:rPr>
        <w:t>Oracle</w:t>
      </w:r>
      <w:r w:rsidR="00807F66">
        <w:rPr>
          <w:rFonts w:hint="eastAsia"/>
        </w:rPr>
        <w:t>或者</w:t>
      </w:r>
      <w:r w:rsidR="00807F66">
        <w:rPr>
          <w:rFonts w:hint="eastAsia"/>
        </w:rPr>
        <w:t>MySQL</w:t>
      </w:r>
      <w:r w:rsidR="00807F66">
        <w:rPr>
          <w:rFonts w:hint="eastAsia"/>
        </w:rPr>
        <w:t>数据库中。</w:t>
      </w:r>
    </w:p>
    <w:p w:rsidR="00AA79B7" w:rsidRDefault="00807F66" w:rsidP="00513214">
      <w:pPr>
        <w:pStyle w:val="af9"/>
        <w:ind w:firstLine="560"/>
      </w:pPr>
      <w:r>
        <w:rPr>
          <w:rFonts w:hint="eastAsia"/>
        </w:rPr>
        <w:t>文件库</w:t>
      </w:r>
      <w:r w:rsidR="00B75080">
        <w:rPr>
          <w:rFonts w:hint="eastAsia"/>
        </w:rPr>
        <w:t>：存储装置所有系统的实验参数、实验数据等相关信息。文件系统</w:t>
      </w:r>
      <w:r>
        <w:rPr>
          <w:rFonts w:hint="eastAsia"/>
        </w:rPr>
        <w:t>采用</w:t>
      </w:r>
      <w:r w:rsidR="00C54C2A">
        <w:rPr>
          <w:rFonts w:hint="eastAsia"/>
        </w:rPr>
        <w:t>HDFS</w:t>
      </w:r>
      <w:r>
        <w:rPr>
          <w:rFonts w:hint="eastAsia"/>
        </w:rPr>
        <w:t>组成</w:t>
      </w:r>
      <w:r w:rsidR="00A76C2A">
        <w:rPr>
          <w:rFonts w:hint="eastAsia"/>
        </w:rPr>
        <w:t>，将非结构化数据</w:t>
      </w:r>
      <w:r w:rsidR="002C08F3">
        <w:rPr>
          <w:rFonts w:hint="eastAsia"/>
        </w:rPr>
        <w:t>（文本文件、图像文件）</w:t>
      </w:r>
      <w:r w:rsidR="00A76C2A">
        <w:rPr>
          <w:rFonts w:hint="eastAsia"/>
        </w:rPr>
        <w:t>存储在</w:t>
      </w:r>
      <w:r w:rsidR="00A76C2A">
        <w:rPr>
          <w:rFonts w:hint="eastAsia"/>
        </w:rPr>
        <w:t>HDFS</w:t>
      </w:r>
      <w:r w:rsidR="00A76C2A">
        <w:rPr>
          <w:rFonts w:hint="eastAsia"/>
        </w:rPr>
        <w:t>中。</w:t>
      </w:r>
      <w:r w:rsidR="00513214">
        <w:rPr>
          <w:rFonts w:hint="eastAsia"/>
        </w:rPr>
        <w:t>文件</w:t>
      </w:r>
      <w:r w:rsidR="00003F1C">
        <w:rPr>
          <w:rFonts w:hint="eastAsia"/>
        </w:rPr>
        <w:t>存储的目录结构如表</w:t>
      </w:r>
      <w:r w:rsidR="00003F1C">
        <w:rPr>
          <w:rFonts w:hint="eastAsia"/>
        </w:rPr>
        <w:t>3.1</w:t>
      </w:r>
      <w:r w:rsidR="00003F1C">
        <w:rPr>
          <w:rFonts w:hint="eastAsia"/>
        </w:rPr>
        <w:t>。</w:t>
      </w:r>
    </w:p>
    <w:p w:rsidR="00003F1C" w:rsidRPr="00003F1C" w:rsidRDefault="00003F1C" w:rsidP="00003F1C">
      <w:pPr>
        <w:pStyle w:val="af9"/>
        <w:ind w:firstLine="560"/>
        <w:jc w:val="center"/>
        <w:rPr>
          <w:rFonts w:ascii="黑体" w:eastAsia="黑体" w:hAnsi="黑体"/>
        </w:rPr>
      </w:pPr>
      <w:r w:rsidRPr="00003F1C">
        <w:rPr>
          <w:rFonts w:ascii="黑体" w:eastAsia="黑体" w:hAnsi="黑体" w:hint="eastAsia"/>
        </w:rPr>
        <w:t>表3.1  文件系统存储目录结构说明</w:t>
      </w:r>
    </w:p>
    <w:tbl>
      <w:tblPr>
        <w:tblStyle w:val="affff0"/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4"/>
        <w:gridCol w:w="1310"/>
        <w:gridCol w:w="1993"/>
        <w:gridCol w:w="4796"/>
      </w:tblGrid>
      <w:tr w:rsidR="00AA79B7" w:rsidRPr="00242671" w:rsidTr="00242671">
        <w:trPr>
          <w:jc w:val="center"/>
        </w:trPr>
        <w:tc>
          <w:tcPr>
            <w:tcW w:w="8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3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目录层级</w:t>
            </w:r>
          </w:p>
        </w:tc>
        <w:tc>
          <w:tcPr>
            <w:tcW w:w="20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目录名称</w:t>
            </w:r>
          </w:p>
        </w:tc>
        <w:tc>
          <w:tcPr>
            <w:tcW w:w="4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根目录</w:t>
            </w:r>
          </w:p>
        </w:tc>
        <w:tc>
          <w:tcPr>
            <w:tcW w:w="2076" w:type="dxa"/>
            <w:tcBorders>
              <w:top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实验值或预测值</w:t>
            </w:r>
          </w:p>
        </w:tc>
        <w:tc>
          <w:tcPr>
            <w:tcW w:w="4978" w:type="dxa"/>
            <w:tcBorders>
              <w:top w:val="single" w:sz="12" w:space="0" w:color="auto"/>
            </w:tcBorders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实验值：发射过程中实际测量值；</w:t>
            </w:r>
          </w:p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预测值：配置的预设参数。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第二级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4978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示例：</w:t>
            </w:r>
            <w:r w:rsidRPr="00242671">
              <w:rPr>
                <w:rFonts w:hint="eastAsia"/>
                <w:sz w:val="24"/>
                <w:szCs w:val="24"/>
              </w:rPr>
              <w:t>20190401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第三级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发次编号</w:t>
            </w:r>
          </w:p>
        </w:tc>
        <w:tc>
          <w:tcPr>
            <w:tcW w:w="4978" w:type="dxa"/>
            <w:vAlign w:val="center"/>
          </w:tcPr>
          <w:p w:rsidR="00AA79B7" w:rsidRPr="00242671" w:rsidRDefault="00993356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示例：</w:t>
            </w:r>
            <w:r w:rsidR="00AA79B7" w:rsidRPr="00242671">
              <w:rPr>
                <w:rFonts w:hint="eastAsia"/>
                <w:sz w:val="24"/>
                <w:szCs w:val="24"/>
              </w:rPr>
              <w:t>2019040101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第四级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 w:rsidRPr="00242671">
              <w:rPr>
                <w:rFonts w:hint="eastAsia"/>
                <w:sz w:val="24"/>
                <w:szCs w:val="24"/>
              </w:rPr>
              <w:t>束组编号</w:t>
            </w:r>
            <w:proofErr w:type="gramEnd"/>
          </w:p>
        </w:tc>
        <w:tc>
          <w:tcPr>
            <w:tcW w:w="4978" w:type="dxa"/>
            <w:vAlign w:val="center"/>
          </w:tcPr>
          <w:p w:rsidR="00AA79B7" w:rsidRPr="00242671" w:rsidRDefault="00993356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示例：</w:t>
            </w:r>
            <w:r w:rsidR="00AA79B7" w:rsidRPr="00242671">
              <w:rPr>
                <w:rFonts w:hint="eastAsia"/>
                <w:sz w:val="24"/>
                <w:szCs w:val="24"/>
              </w:rPr>
              <w:t>A01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第五级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数据属性</w:t>
            </w:r>
          </w:p>
        </w:tc>
        <w:tc>
          <w:tcPr>
            <w:tcW w:w="4978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时间波形、近场、远场、光谱、波前、焦斑、放电波形等文件</w:t>
            </w:r>
            <w:r w:rsidR="00993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AA79B7" w:rsidRPr="00242671" w:rsidTr="00242671">
        <w:trPr>
          <w:jc w:val="center"/>
        </w:trPr>
        <w:tc>
          <w:tcPr>
            <w:tcW w:w="8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第六级</w:t>
            </w:r>
          </w:p>
        </w:tc>
        <w:tc>
          <w:tcPr>
            <w:tcW w:w="2076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center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4978" w:type="dxa"/>
            <w:vAlign w:val="center"/>
          </w:tcPr>
          <w:p w:rsidR="00AA79B7" w:rsidRPr="00242671" w:rsidRDefault="00AA79B7" w:rsidP="00242671">
            <w:pPr>
              <w:pStyle w:val="af9"/>
              <w:ind w:firstLineChars="0" w:firstLine="0"/>
              <w:jc w:val="left"/>
              <w:rPr>
                <w:sz w:val="24"/>
                <w:szCs w:val="24"/>
              </w:rPr>
            </w:pPr>
            <w:r w:rsidRPr="00242671">
              <w:rPr>
                <w:rFonts w:hint="eastAsia"/>
                <w:sz w:val="24"/>
                <w:szCs w:val="24"/>
              </w:rPr>
              <w:t>命名规则：发次编号</w:t>
            </w:r>
            <w:r w:rsidRPr="00242671">
              <w:rPr>
                <w:rFonts w:hint="eastAsia"/>
                <w:sz w:val="24"/>
                <w:szCs w:val="24"/>
              </w:rPr>
              <w:t>+[_</w:t>
            </w:r>
            <w:proofErr w:type="gramStart"/>
            <w:r w:rsidRPr="00242671">
              <w:rPr>
                <w:rFonts w:hint="eastAsia"/>
                <w:sz w:val="24"/>
                <w:szCs w:val="24"/>
              </w:rPr>
              <w:t>束组</w:t>
            </w:r>
            <w:r w:rsidRPr="00242671">
              <w:rPr>
                <w:rFonts w:hint="eastAsia"/>
                <w:sz w:val="24"/>
                <w:szCs w:val="24"/>
              </w:rPr>
              <w:t>+</w:t>
            </w:r>
            <w:r w:rsidRPr="00242671">
              <w:rPr>
                <w:rFonts w:hint="eastAsia"/>
                <w:sz w:val="24"/>
                <w:szCs w:val="24"/>
              </w:rPr>
              <w:t>子束</w:t>
            </w:r>
            <w:proofErr w:type="gramEnd"/>
            <w:r w:rsidRPr="00242671">
              <w:rPr>
                <w:rFonts w:hint="eastAsia"/>
                <w:sz w:val="24"/>
                <w:szCs w:val="24"/>
              </w:rPr>
              <w:t>编号</w:t>
            </w:r>
            <w:r w:rsidRPr="00242671">
              <w:rPr>
                <w:rFonts w:hint="eastAsia"/>
                <w:sz w:val="24"/>
                <w:szCs w:val="24"/>
              </w:rPr>
              <w:t>]+[_</w:t>
            </w:r>
            <w:r w:rsidRPr="00242671">
              <w:rPr>
                <w:rFonts w:hint="eastAsia"/>
                <w:sz w:val="24"/>
                <w:szCs w:val="24"/>
              </w:rPr>
              <w:t>位置</w:t>
            </w:r>
            <w:r w:rsidRPr="00242671">
              <w:rPr>
                <w:rFonts w:hint="eastAsia"/>
                <w:sz w:val="24"/>
                <w:szCs w:val="24"/>
              </w:rPr>
              <w:t>/</w:t>
            </w:r>
            <w:r w:rsidRPr="00242671">
              <w:rPr>
                <w:rFonts w:hint="eastAsia"/>
                <w:sz w:val="24"/>
                <w:szCs w:val="24"/>
              </w:rPr>
              <w:t>阶段</w:t>
            </w:r>
            <w:r w:rsidRPr="00242671">
              <w:rPr>
                <w:rFonts w:hint="eastAsia"/>
                <w:sz w:val="24"/>
                <w:szCs w:val="24"/>
              </w:rPr>
              <w:t>]+</w:t>
            </w:r>
            <w:r w:rsidRPr="00242671">
              <w:rPr>
                <w:rFonts w:hint="eastAsia"/>
                <w:sz w:val="24"/>
                <w:szCs w:val="24"/>
              </w:rPr>
              <w:t>数据属性。</w:t>
            </w:r>
          </w:p>
        </w:tc>
      </w:tr>
    </w:tbl>
    <w:p w:rsidR="002067E3" w:rsidRDefault="00F63C21" w:rsidP="002067E3">
      <w:pPr>
        <w:pStyle w:val="af9"/>
        <w:ind w:firstLine="560"/>
      </w:pPr>
      <w:r>
        <w:rPr>
          <w:rFonts w:hint="eastAsia"/>
        </w:rPr>
        <w:t>存放路径</w:t>
      </w:r>
      <w:r w:rsidR="002067E3">
        <w:rPr>
          <w:rFonts w:hint="eastAsia"/>
        </w:rPr>
        <w:t>示例：实验值</w:t>
      </w:r>
      <w:r w:rsidR="002067E3">
        <w:rPr>
          <w:rFonts w:hint="eastAsia"/>
        </w:rPr>
        <w:t>\20190401\2019040101\A01\</w:t>
      </w:r>
      <w:r w:rsidR="00D73C1C">
        <w:rPr>
          <w:rFonts w:hint="eastAsia"/>
        </w:rPr>
        <w:t>波形</w:t>
      </w:r>
      <w:r w:rsidR="00D73C1C">
        <w:rPr>
          <w:rFonts w:hint="eastAsia"/>
        </w:rPr>
        <w:t>\</w:t>
      </w:r>
      <w:r w:rsidR="002067E3">
        <w:rPr>
          <w:rFonts w:hint="eastAsia"/>
        </w:rPr>
        <w:t>20190401</w:t>
      </w:r>
      <w:r w:rsidR="00AB6107">
        <w:rPr>
          <w:rFonts w:hint="eastAsia"/>
        </w:rPr>
        <w:t>01</w:t>
      </w:r>
      <w:r w:rsidR="002067E3">
        <w:rPr>
          <w:rFonts w:hint="eastAsia"/>
        </w:rPr>
        <w:t>_</w:t>
      </w:r>
      <w:r w:rsidR="002067E3" w:rsidRPr="002067E3">
        <w:rPr>
          <w:rFonts w:hint="eastAsia"/>
        </w:rPr>
        <w:t xml:space="preserve"> </w:t>
      </w:r>
      <w:r w:rsidR="002067E3">
        <w:rPr>
          <w:rFonts w:hint="eastAsia"/>
        </w:rPr>
        <w:t>A01Z1</w:t>
      </w:r>
      <w:r w:rsidR="002067E3">
        <w:softHyphen/>
      </w:r>
      <w:r w:rsidR="002067E3">
        <w:rPr>
          <w:rFonts w:hint="eastAsia"/>
        </w:rPr>
        <w:softHyphen/>
        <w:t>_PA_W</w:t>
      </w:r>
      <w:r w:rsidR="00BB492D">
        <w:rPr>
          <w:rFonts w:hint="eastAsia"/>
        </w:rPr>
        <w:t>AVE.</w:t>
      </w:r>
      <w:r w:rsidR="00240047">
        <w:rPr>
          <w:rFonts w:hint="eastAsia"/>
        </w:rPr>
        <w:t>txt</w:t>
      </w:r>
      <w:r w:rsidR="00AB6107">
        <w:rPr>
          <w:rFonts w:hint="eastAsia"/>
        </w:rPr>
        <w:t>。</w:t>
      </w:r>
    </w:p>
    <w:p w:rsidR="00C04A11" w:rsidRDefault="00C04A11" w:rsidP="00C04A11">
      <w:pPr>
        <w:pStyle w:val="aff4"/>
        <w:spacing w:before="156" w:line="240" w:lineRule="auto"/>
        <w:ind w:firstLineChars="0" w:firstLine="0"/>
        <w:jc w:val="center"/>
        <w:rPr>
          <w:sz w:val="28"/>
          <w:szCs w:val="28"/>
        </w:rPr>
      </w:pPr>
      <w:r>
        <w:object w:dxaOrig="14824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28.1pt" o:ole="">
            <v:imagedata r:id="rId14" o:title=""/>
          </v:shape>
          <o:OLEObject Type="Embed" ProgID="Visio.Drawing.11" ShapeID="_x0000_i1025" DrawAspect="Content" ObjectID="_1630220887" r:id="rId15"/>
        </w:objec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1 \s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="00C67909">
        <w:rPr>
          <w:rFonts w:hint="eastAsia"/>
          <w:sz w:val="28"/>
          <w:szCs w:val="28"/>
        </w:rPr>
        <w:t>XX</w:t>
      </w:r>
      <w:r w:rsidR="00C67909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外部接口示意图</w:t>
      </w:r>
    </w:p>
    <w:p w:rsidR="00C04A11" w:rsidRPr="00C04A11" w:rsidRDefault="00CB5BF7" w:rsidP="00B25944">
      <w:pPr>
        <w:pStyle w:val="af9"/>
        <w:ind w:firstLine="560"/>
      </w:pPr>
      <w:r>
        <w:rPr>
          <w:rFonts w:hint="eastAsia"/>
        </w:rPr>
        <w:t>装置运行过程中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>
        <w:rPr>
          <w:rFonts w:hint="eastAsia"/>
        </w:rPr>
        <w:t>与装置其他系统</w:t>
      </w:r>
      <w:r>
        <w:rPr>
          <w:rFonts w:hint="eastAsia"/>
        </w:rPr>
        <w:t>/</w:t>
      </w:r>
      <w:r>
        <w:rPr>
          <w:rFonts w:hint="eastAsia"/>
        </w:rPr>
        <w:t>分系统关于数据之间的交互关系一般分为参数加载、数据传递，外部接口示意图如</w:t>
      </w:r>
      <w:r>
        <w:rPr>
          <w:rFonts w:hint="eastAsia"/>
        </w:rPr>
        <w:t>3.2</w:t>
      </w:r>
      <w:r>
        <w:rPr>
          <w:rFonts w:hint="eastAsia"/>
        </w:rPr>
        <w:t>。此类关系均通过数据服务接口的方式来表征，不直接作用于数据库之间的同步服务</w:t>
      </w:r>
      <w:r w:rsidR="00B25944">
        <w:rPr>
          <w:rFonts w:hint="eastAsia"/>
        </w:rPr>
        <w:t>，</w:t>
      </w:r>
      <w:r w:rsidR="00EA05FB">
        <w:rPr>
          <w:rFonts w:hint="eastAsia"/>
        </w:rPr>
        <w:t>所以</w:t>
      </w:r>
      <w:r w:rsidR="00B25944">
        <w:rPr>
          <w:rFonts w:hint="eastAsia"/>
        </w:rPr>
        <w:t>各系统库之间不存在直接联系。</w:t>
      </w:r>
    </w:p>
    <w:p w:rsidR="00995F46" w:rsidRDefault="00995F46" w:rsidP="006E7E10">
      <w:pPr>
        <w:pStyle w:val="afa"/>
        <w:keepNext/>
        <w:keepLines/>
        <w:numPr>
          <w:ilvl w:val="0"/>
          <w:numId w:val="10"/>
        </w:numPr>
        <w:tabs>
          <w:tab w:val="left" w:pos="575"/>
        </w:tabs>
        <w:spacing w:beforeLines="50" w:before="156" w:afterLines="50" w:after="156" w:line="460" w:lineRule="exact"/>
        <w:ind w:firstLineChars="0"/>
        <w:outlineLvl w:val="1"/>
        <w:rPr>
          <w:rFonts w:ascii="宋体" w:eastAsia="黑体" w:hAnsi="宋体"/>
          <w:b/>
          <w:vanish/>
          <w:color w:val="000000"/>
          <w:szCs w:val="28"/>
        </w:rPr>
      </w:pPr>
      <w:bookmarkStart w:id="56" w:name="_Toc531787691"/>
      <w:bookmarkStart w:id="57" w:name="_Toc531787730"/>
      <w:bookmarkStart w:id="58" w:name="_Toc531792027"/>
      <w:bookmarkStart w:id="59" w:name="_Toc531860768"/>
      <w:bookmarkStart w:id="60" w:name="_Toc531872776"/>
      <w:bookmarkStart w:id="61" w:name="_Toc532319642"/>
      <w:bookmarkStart w:id="62" w:name="_Toc533432646"/>
      <w:bookmarkStart w:id="63" w:name="_Toc533497487"/>
      <w:bookmarkStart w:id="64" w:name="_Toc5269605"/>
      <w:bookmarkStart w:id="65" w:name="_Toc5282929"/>
      <w:bookmarkStart w:id="66" w:name="_Toc19608078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995F46" w:rsidRDefault="00995F46" w:rsidP="00995F46">
      <w:pPr>
        <w:pStyle w:val="a6"/>
        <w:spacing w:before="156" w:after="156"/>
        <w:rPr>
          <w:rFonts w:ascii="宋体" w:eastAsia="宋体" w:hAnsi="宋体"/>
          <w:szCs w:val="28"/>
        </w:rPr>
      </w:pPr>
      <w:bookmarkStart w:id="67" w:name="_Toc532319643"/>
      <w:bookmarkStart w:id="68" w:name="_Toc19608079"/>
      <w:r>
        <w:rPr>
          <w:rFonts w:hint="eastAsia"/>
        </w:rPr>
        <w:t>概念结构设计</w:t>
      </w:r>
      <w:bookmarkEnd w:id="67"/>
      <w:bookmarkEnd w:id="68"/>
    </w:p>
    <w:p w:rsidR="00995F46" w:rsidRDefault="00C67909" w:rsidP="00995F46">
      <w:pPr>
        <w:pStyle w:val="af9"/>
        <w:ind w:firstLine="560"/>
      </w:pPr>
      <w:r>
        <w:rPr>
          <w:rFonts w:hint="eastAsia"/>
        </w:rPr>
        <w:t>XX</w:t>
      </w:r>
      <w:r>
        <w:rPr>
          <w:rFonts w:hint="eastAsia"/>
        </w:rPr>
        <w:t>系统</w:t>
      </w:r>
      <w:r w:rsidR="00995F46">
        <w:rPr>
          <w:rFonts w:hint="eastAsia"/>
        </w:rPr>
        <w:t>采用</w:t>
      </w:r>
      <w:r w:rsidR="00995F46">
        <w:t>E-R</w:t>
      </w:r>
      <w:r w:rsidR="00995F46">
        <w:rPr>
          <w:rFonts w:hint="eastAsia"/>
        </w:rPr>
        <w:t>方式进行</w:t>
      </w:r>
      <w:r w:rsidR="00BC1FA7">
        <w:rPr>
          <w:rFonts w:hint="eastAsia"/>
        </w:rPr>
        <w:t>自身</w:t>
      </w:r>
      <w:r w:rsidR="00995F46">
        <w:rPr>
          <w:rFonts w:hint="eastAsia"/>
        </w:rPr>
        <w:t>数据库概念设计，重点描述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995F46">
        <w:rPr>
          <w:rFonts w:hint="eastAsia"/>
        </w:rPr>
        <w:t>本身的实体对象之间的关联关系。</w:t>
      </w:r>
    </w:p>
    <w:p w:rsidR="00995F46" w:rsidRDefault="00CF3D55" w:rsidP="00995F46">
      <w:pPr>
        <w:spacing w:line="360" w:lineRule="auto"/>
        <w:jc w:val="center"/>
        <w:rPr>
          <w:sz w:val="28"/>
          <w:szCs w:val="24"/>
        </w:rPr>
      </w:pPr>
      <w:r>
        <w:object w:dxaOrig="20389" w:dyaOrig="9532">
          <v:shape id="_x0000_i1026" type="#_x0000_t75" style="width:452.75pt;height:211.95pt" o:ole="">
            <v:imagedata r:id="rId16" o:title=""/>
          </v:shape>
          <o:OLEObject Type="Embed" ProgID="Visio.Drawing.11" ShapeID="_x0000_i1026" DrawAspect="Content" ObjectID="_1630220888" r:id="rId17"/>
        </w:object>
      </w:r>
    </w:p>
    <w:p w:rsidR="00854E5B" w:rsidRDefault="00995F46" w:rsidP="00995F46">
      <w:pPr>
        <w:pStyle w:val="aff4"/>
        <w:spacing w:before="156"/>
        <w:ind w:firstLine="560"/>
        <w:jc w:val="center"/>
        <w:rPr>
          <w:sz w:val="28"/>
          <w:szCs w:val="28"/>
        </w:rPr>
        <w:sectPr w:rsidR="00854E5B" w:rsidSect="00995F46">
          <w:headerReference w:type="default" r:id="rId18"/>
          <w:footerReference w:type="default" r:id="rId19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1 \s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55175B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 w:rsidR="00C67909">
        <w:rPr>
          <w:rFonts w:hint="eastAsia"/>
          <w:sz w:val="28"/>
          <w:szCs w:val="28"/>
        </w:rPr>
        <w:t>XX</w:t>
      </w:r>
      <w:r w:rsidR="00C67909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内部数据概念结构</w:t>
      </w:r>
    </w:p>
    <w:p w:rsidR="00995F46" w:rsidRDefault="00995F46" w:rsidP="00995F46">
      <w:pPr>
        <w:pStyle w:val="a6"/>
        <w:spacing w:before="156" w:after="156"/>
      </w:pPr>
      <w:bookmarkStart w:id="69" w:name="_Toc532319644"/>
      <w:bookmarkStart w:id="70" w:name="_Toc19608080"/>
      <w:r>
        <w:rPr>
          <w:rFonts w:hint="eastAsia"/>
        </w:rPr>
        <w:lastRenderedPageBreak/>
        <w:t>逻辑结构设计</w:t>
      </w:r>
      <w:bookmarkEnd w:id="69"/>
      <w:bookmarkEnd w:id="70"/>
    </w:p>
    <w:p w:rsidR="001C7AAA" w:rsidRPr="001C7AAA" w:rsidRDefault="00DA08F6" w:rsidP="001C7AAA">
      <w:pPr>
        <w:pStyle w:val="af9"/>
        <w:ind w:firstLine="560"/>
      </w:pPr>
      <w:r>
        <w:rPr>
          <w:rFonts w:hint="eastAsia"/>
        </w:rPr>
        <w:t>将概念结构设计中的实体模型转换为特定的</w:t>
      </w:r>
      <w:r>
        <w:rPr>
          <w:rFonts w:hint="eastAsia"/>
        </w:rPr>
        <w:t>DBMS</w:t>
      </w:r>
      <w:r w:rsidR="002B2125">
        <w:rPr>
          <w:rFonts w:hint="eastAsia"/>
        </w:rPr>
        <w:t>所支持的数据模型。</w:t>
      </w:r>
      <w:r w:rsidR="00C67909">
        <w:rPr>
          <w:rFonts w:hint="eastAsia"/>
        </w:rPr>
        <w:t>XX</w:t>
      </w:r>
      <w:r w:rsidR="00C67909">
        <w:rPr>
          <w:rFonts w:hint="eastAsia"/>
        </w:rPr>
        <w:t>系统</w:t>
      </w:r>
      <w:r w:rsidR="002B2125">
        <w:rPr>
          <w:rFonts w:hint="eastAsia"/>
        </w:rPr>
        <w:t>的数据库逻辑结构如图</w:t>
      </w:r>
      <w:r w:rsidR="002B2125">
        <w:rPr>
          <w:rFonts w:hint="eastAsia"/>
        </w:rPr>
        <w:t>3.5</w:t>
      </w:r>
      <w:r w:rsidR="002B2125">
        <w:rPr>
          <w:rFonts w:hint="eastAsia"/>
        </w:rPr>
        <w:t>、</w:t>
      </w:r>
      <w:r w:rsidR="00A91A59">
        <w:rPr>
          <w:rFonts w:hint="eastAsia"/>
        </w:rPr>
        <w:t>图</w:t>
      </w:r>
      <w:r w:rsidR="002B2125">
        <w:rPr>
          <w:rFonts w:hint="eastAsia"/>
        </w:rPr>
        <w:t>3.6</w:t>
      </w:r>
      <w:r w:rsidR="002B2125">
        <w:rPr>
          <w:rFonts w:hint="eastAsia"/>
        </w:rPr>
        <w:t>和</w:t>
      </w:r>
      <w:r w:rsidR="00A91A59">
        <w:rPr>
          <w:rFonts w:hint="eastAsia"/>
        </w:rPr>
        <w:t>图</w:t>
      </w:r>
      <w:r w:rsidR="002B2125">
        <w:rPr>
          <w:rFonts w:hint="eastAsia"/>
        </w:rPr>
        <w:t>3.7</w:t>
      </w:r>
      <w:r w:rsidR="002B2125">
        <w:rPr>
          <w:rFonts w:hint="eastAsia"/>
        </w:rPr>
        <w:t>。</w:t>
      </w:r>
    </w:p>
    <w:p w:rsidR="00995F46" w:rsidRDefault="004A5603" w:rsidP="00995F46">
      <w:pPr>
        <w:pStyle w:val="FIF-zhengwen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C28E77A" wp14:editId="0844F5C9">
            <wp:extent cx="8891270" cy="3924296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92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46" w:rsidRDefault="00995F46" w:rsidP="00995F46">
      <w:pPr>
        <w:pStyle w:val="aff4"/>
        <w:spacing w:before="156"/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1 \s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2B2125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 </w:t>
      </w:r>
      <w:r w:rsidR="00C67909">
        <w:rPr>
          <w:rFonts w:hint="eastAsia"/>
          <w:sz w:val="28"/>
          <w:szCs w:val="28"/>
        </w:rPr>
        <w:t>XX</w:t>
      </w:r>
      <w:r w:rsidR="00C67909">
        <w:rPr>
          <w:rFonts w:hint="eastAsia"/>
          <w:sz w:val="28"/>
          <w:szCs w:val="28"/>
        </w:rPr>
        <w:t>系统</w:t>
      </w:r>
      <w:r w:rsidR="003E5358">
        <w:rPr>
          <w:rFonts w:hint="eastAsia"/>
          <w:sz w:val="28"/>
          <w:szCs w:val="28"/>
        </w:rPr>
        <w:t>软件数据库</w:t>
      </w:r>
      <w:r>
        <w:rPr>
          <w:rFonts w:hint="eastAsia"/>
          <w:sz w:val="28"/>
          <w:szCs w:val="28"/>
        </w:rPr>
        <w:t>逻辑结构图</w:t>
      </w:r>
      <w:r w:rsidR="00854E5B">
        <w:rPr>
          <w:rFonts w:hint="eastAsia"/>
          <w:sz w:val="28"/>
          <w:szCs w:val="28"/>
        </w:rPr>
        <w:t>(</w:t>
      </w:r>
      <w:r w:rsidR="00854E5B">
        <w:rPr>
          <w:rFonts w:hint="eastAsia"/>
          <w:sz w:val="28"/>
          <w:szCs w:val="28"/>
        </w:rPr>
        <w:t>之一</w:t>
      </w:r>
      <w:r w:rsidR="00854E5B">
        <w:rPr>
          <w:rFonts w:hint="eastAsia"/>
          <w:sz w:val="28"/>
          <w:szCs w:val="28"/>
        </w:rPr>
        <w:t>)</w:t>
      </w:r>
    </w:p>
    <w:p w:rsidR="00854E5B" w:rsidRDefault="00854E5B" w:rsidP="00854E5B"/>
    <w:p w:rsidR="004A5603" w:rsidRDefault="004A5603" w:rsidP="004A5603"/>
    <w:p w:rsidR="004A5603" w:rsidRPr="004A5603" w:rsidRDefault="004A5603" w:rsidP="004A5603"/>
    <w:p w:rsidR="00854E5B" w:rsidRDefault="004A5603" w:rsidP="0068037F">
      <w:pPr>
        <w:widowControl/>
        <w:jc w:val="center"/>
      </w:pPr>
      <w:r>
        <w:br w:type="page"/>
      </w:r>
    </w:p>
    <w:p w:rsidR="004A5603" w:rsidRPr="004A5603" w:rsidRDefault="004A5603" w:rsidP="00854E5B">
      <w:pPr>
        <w:sectPr w:rsidR="004A5603" w:rsidRPr="004A5603" w:rsidSect="005F63C0">
          <w:footerReference w:type="default" r:id="rId21"/>
          <w:pgSz w:w="16838" w:h="11906" w:orient="landscape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995F46" w:rsidRDefault="00995F46" w:rsidP="00995F46">
      <w:pPr>
        <w:pStyle w:val="a6"/>
        <w:spacing w:before="156" w:after="156"/>
      </w:pPr>
      <w:bookmarkStart w:id="71" w:name="_Toc532319645"/>
      <w:bookmarkStart w:id="72" w:name="_Toc19608081"/>
      <w:r>
        <w:rPr>
          <w:rFonts w:hint="eastAsia"/>
        </w:rPr>
        <w:lastRenderedPageBreak/>
        <w:t>物理结构设计</w:t>
      </w:r>
      <w:bookmarkEnd w:id="71"/>
      <w:bookmarkEnd w:id="72"/>
    </w:p>
    <w:p w:rsidR="006E7CC6" w:rsidRPr="006E7CC6" w:rsidRDefault="006E7CC6" w:rsidP="006E7CC6">
      <w:pPr>
        <w:pStyle w:val="afa"/>
        <w:keepNext/>
        <w:keepLines/>
        <w:widowControl/>
        <w:numPr>
          <w:ilvl w:val="0"/>
          <w:numId w:val="11"/>
        </w:numPr>
        <w:spacing w:before="120" w:after="120" w:line="460" w:lineRule="exact"/>
        <w:ind w:firstLineChars="0"/>
        <w:jc w:val="center"/>
        <w:outlineLvl w:val="2"/>
        <w:rPr>
          <w:rFonts w:ascii="黑体" w:eastAsia="黑体" w:hAnsi="黑体"/>
          <w:vanish/>
          <w:sz w:val="28"/>
        </w:rPr>
      </w:pPr>
      <w:bookmarkStart w:id="73" w:name="_Toc531787695"/>
      <w:bookmarkStart w:id="74" w:name="_Toc531787734"/>
      <w:bookmarkStart w:id="75" w:name="_Toc531792031"/>
      <w:bookmarkStart w:id="76" w:name="_Toc531860772"/>
      <w:bookmarkStart w:id="77" w:name="_Toc531872780"/>
      <w:bookmarkStart w:id="78" w:name="_Toc532319646"/>
      <w:bookmarkStart w:id="79" w:name="_Toc533432650"/>
      <w:bookmarkStart w:id="80" w:name="_Toc533497491"/>
      <w:bookmarkStart w:id="81" w:name="_Toc531787698"/>
      <w:bookmarkStart w:id="82" w:name="_Toc531787737"/>
      <w:bookmarkStart w:id="83" w:name="_Toc531792034"/>
      <w:bookmarkStart w:id="84" w:name="_Toc531860775"/>
      <w:bookmarkStart w:id="85" w:name="_Toc531872783"/>
      <w:bookmarkStart w:id="86" w:name="_Toc532319649"/>
      <w:bookmarkStart w:id="87" w:name="_Toc533432653"/>
      <w:bookmarkStart w:id="88" w:name="_Toc533497494"/>
      <w:bookmarkStart w:id="89" w:name="_Toc531787699"/>
      <w:bookmarkStart w:id="90" w:name="_Toc531787738"/>
      <w:bookmarkStart w:id="91" w:name="_Toc531792035"/>
      <w:bookmarkStart w:id="92" w:name="_Toc531860776"/>
      <w:bookmarkStart w:id="93" w:name="_Toc531872784"/>
      <w:bookmarkStart w:id="94" w:name="_Toc532319650"/>
      <w:bookmarkStart w:id="95" w:name="_Toc533432654"/>
      <w:bookmarkStart w:id="96" w:name="_Toc533497495"/>
      <w:bookmarkStart w:id="97" w:name="_Toc531787700"/>
      <w:bookmarkStart w:id="98" w:name="_Toc531787739"/>
      <w:bookmarkStart w:id="99" w:name="_Toc531792036"/>
      <w:bookmarkStart w:id="100" w:name="_Toc531860777"/>
      <w:bookmarkStart w:id="101" w:name="_Toc531872785"/>
      <w:bookmarkStart w:id="102" w:name="_Toc532319651"/>
      <w:bookmarkStart w:id="103" w:name="_Toc533432655"/>
      <w:bookmarkStart w:id="104" w:name="_Toc533497496"/>
      <w:bookmarkStart w:id="105" w:name="_Toc5269609"/>
      <w:bookmarkStart w:id="106" w:name="_Toc5282933"/>
      <w:bookmarkStart w:id="107" w:name="_Toc1960808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6E7CC6" w:rsidRPr="006E7CC6" w:rsidRDefault="006E7CC6" w:rsidP="006E7CC6">
      <w:pPr>
        <w:pStyle w:val="afa"/>
        <w:keepNext/>
        <w:keepLines/>
        <w:widowControl/>
        <w:numPr>
          <w:ilvl w:val="0"/>
          <w:numId w:val="11"/>
        </w:numPr>
        <w:spacing w:before="120" w:after="120" w:line="460" w:lineRule="exact"/>
        <w:ind w:firstLineChars="0"/>
        <w:jc w:val="center"/>
        <w:outlineLvl w:val="2"/>
        <w:rPr>
          <w:rFonts w:ascii="黑体" w:eastAsia="黑体" w:hAnsi="黑体"/>
          <w:vanish/>
          <w:sz w:val="28"/>
        </w:rPr>
      </w:pPr>
      <w:bookmarkStart w:id="108" w:name="_Toc5269610"/>
      <w:bookmarkStart w:id="109" w:name="_Toc5282934"/>
      <w:bookmarkStart w:id="110" w:name="_Toc19608083"/>
      <w:bookmarkEnd w:id="108"/>
      <w:bookmarkEnd w:id="109"/>
      <w:bookmarkEnd w:id="110"/>
    </w:p>
    <w:p w:rsidR="006E7CC6" w:rsidRPr="006E7CC6" w:rsidRDefault="006E7CC6" w:rsidP="006E7CC6">
      <w:pPr>
        <w:pStyle w:val="afa"/>
        <w:keepNext/>
        <w:keepLines/>
        <w:widowControl/>
        <w:numPr>
          <w:ilvl w:val="0"/>
          <w:numId w:val="11"/>
        </w:numPr>
        <w:spacing w:before="120" w:after="120" w:line="460" w:lineRule="exact"/>
        <w:ind w:firstLineChars="0"/>
        <w:jc w:val="center"/>
        <w:outlineLvl w:val="2"/>
        <w:rPr>
          <w:rFonts w:ascii="黑体" w:eastAsia="黑体" w:hAnsi="黑体"/>
          <w:vanish/>
          <w:sz w:val="28"/>
        </w:rPr>
      </w:pPr>
      <w:bookmarkStart w:id="111" w:name="_Toc5269611"/>
      <w:bookmarkStart w:id="112" w:name="_Toc5282935"/>
      <w:bookmarkStart w:id="113" w:name="_Toc19608084"/>
      <w:bookmarkEnd w:id="111"/>
      <w:bookmarkEnd w:id="112"/>
      <w:bookmarkEnd w:id="113"/>
    </w:p>
    <w:p w:rsidR="00003F1C" w:rsidRPr="00003F1C" w:rsidRDefault="00003F1C" w:rsidP="00003F1C">
      <w:pPr>
        <w:pStyle w:val="afa"/>
        <w:keepNext/>
        <w:keepLines/>
        <w:widowControl/>
        <w:numPr>
          <w:ilvl w:val="0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0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0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1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2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3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4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5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6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003F1C" w:rsidRPr="00003F1C" w:rsidRDefault="00003F1C" w:rsidP="00003F1C">
      <w:pPr>
        <w:pStyle w:val="afa"/>
        <w:keepNext/>
        <w:keepLines/>
        <w:widowControl/>
        <w:numPr>
          <w:ilvl w:val="7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32"/>
        </w:rPr>
      </w:pPr>
    </w:p>
    <w:p w:rsidR="00995F46" w:rsidRDefault="003E5336" w:rsidP="00C67909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</w:rPr>
        <w:t xml:space="preserve">  </w:t>
      </w:r>
      <w:r w:rsidR="00995F46">
        <w:rPr>
          <w:rFonts w:hint="eastAsia"/>
          <w:szCs w:val="28"/>
        </w:rPr>
        <w:t>安全防护监测T_SG_PARA_SAFETYINSPECT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681"/>
        <w:gridCol w:w="1504"/>
        <w:gridCol w:w="2033"/>
        <w:gridCol w:w="2916"/>
      </w:tblGrid>
      <w:tr w:rsidR="00995F46" w:rsidTr="00EF40F0">
        <w:trPr>
          <w:trHeight w:val="340"/>
          <w:jc w:val="center"/>
        </w:trPr>
        <w:tc>
          <w:tcPr>
            <w:tcW w:w="8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C74297" w:rsidTr="00EF40F0">
        <w:trPr>
          <w:trHeight w:val="340"/>
          <w:jc w:val="center"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D93220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D93220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VARCHAR(11)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4297" w:rsidRDefault="00C74297" w:rsidP="00D93220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主键</w:t>
            </w:r>
          </w:p>
        </w:tc>
      </w:tr>
      <w:tr w:rsidR="00C74297" w:rsidTr="00EF40F0">
        <w:trPr>
          <w:trHeight w:val="340"/>
          <w:jc w:val="center"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D93220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SAFETYINSPECTDOT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安全监测点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靶场：7*4=28点、物流通道【赤道面】：4点</w:t>
            </w:r>
          </w:p>
        </w:tc>
      </w:tr>
      <w:tr w:rsidR="00C74297" w:rsidTr="00C74297">
        <w:trPr>
          <w:trHeight w:val="340"/>
          <w:jc w:val="center"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4297" w:rsidRDefault="00C74297" w:rsidP="00D93220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RADIATION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安全区域辐射剂量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X.X*10±YY（µSv）</w:t>
            </w:r>
          </w:p>
        </w:tc>
      </w:tr>
      <w:tr w:rsidR="00C74297" w:rsidTr="00C74297">
        <w:trPr>
          <w:trHeight w:val="340"/>
          <w:jc w:val="center"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74297" w:rsidRDefault="00C74297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ISSUPERSCALE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是否超标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74297" w:rsidRDefault="00C74297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74297" w:rsidRDefault="00C74297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0：否；1：是</w:t>
            </w:r>
          </w:p>
        </w:tc>
      </w:tr>
    </w:tbl>
    <w:p w:rsidR="00995F46" w:rsidRDefault="00995F46" w:rsidP="003E5336">
      <w:pPr>
        <w:pStyle w:val="FIF-8"/>
        <w:numPr>
          <w:ilvl w:val="7"/>
          <w:numId w:val="20"/>
        </w:numPr>
        <w:ind w:left="560" w:firstLineChars="0"/>
        <w:rPr>
          <w:kern w:val="0"/>
          <w:szCs w:val="21"/>
        </w:rPr>
      </w:pPr>
      <w:r>
        <w:rPr>
          <w:rFonts w:hint="eastAsia"/>
          <w:szCs w:val="28"/>
        </w:rPr>
        <w:t xml:space="preserve">  安全防护阀门状态表T_SG_PARA_VALVESATATE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816"/>
        <w:gridCol w:w="1369"/>
        <w:gridCol w:w="2033"/>
        <w:gridCol w:w="2916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91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VALVEID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阀门编号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9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VALVESATATE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阀门状态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0：正常；1：异常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WORKSTATE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工作状态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0：开；1：关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VALVELOCATION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阀门位置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与实际位置对应</w:t>
            </w:r>
          </w:p>
        </w:tc>
      </w:tr>
    </w:tbl>
    <w:p w:rsidR="00995F46" w:rsidRDefault="00995F46" w:rsidP="003E5336">
      <w:pPr>
        <w:pStyle w:val="FIF-8"/>
        <w:numPr>
          <w:ilvl w:val="7"/>
          <w:numId w:val="20"/>
        </w:numPr>
        <w:ind w:left="560" w:firstLineChars="0"/>
        <w:rPr>
          <w:kern w:val="0"/>
          <w:szCs w:val="21"/>
        </w:rPr>
      </w:pPr>
      <w:r>
        <w:rPr>
          <w:rFonts w:hint="eastAsia"/>
          <w:szCs w:val="28"/>
        </w:rPr>
        <w:t xml:space="preserve">  个人剂量监测表T_SG_PARA_PERSONALDOSEINSPECT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957"/>
        <w:gridCol w:w="1418"/>
        <w:gridCol w:w="2269"/>
        <w:gridCol w:w="2491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PERSONALID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人员编号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PERSONALINFO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人员信息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TOTALDOSE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累计剂量值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精确到时</w:t>
            </w:r>
          </w:p>
        </w:tc>
      </w:tr>
    </w:tbl>
    <w:p w:rsidR="00995F46" w:rsidRDefault="00995F46" w:rsidP="003E5336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  <w:szCs w:val="28"/>
        </w:rPr>
        <w:t xml:space="preserve">  </w:t>
      </w:r>
      <w:proofErr w:type="gramStart"/>
      <w:r>
        <w:rPr>
          <w:rFonts w:hint="eastAsia"/>
          <w:szCs w:val="28"/>
        </w:rPr>
        <w:t>氚</w:t>
      </w:r>
      <w:proofErr w:type="gramEnd"/>
      <w:r>
        <w:rPr>
          <w:rFonts w:hint="eastAsia"/>
          <w:szCs w:val="28"/>
        </w:rPr>
        <w:t>监测表T_SG_PARA_TRTIUMINSPECT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957"/>
        <w:gridCol w:w="1701"/>
        <w:gridCol w:w="1985"/>
        <w:gridCol w:w="2491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TRTIUMLEVEL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氚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污染水平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位置信息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精确到时</w:t>
            </w:r>
          </w:p>
        </w:tc>
      </w:tr>
    </w:tbl>
    <w:p w:rsidR="00995F46" w:rsidRDefault="00995F46" w:rsidP="003E5336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  <w:szCs w:val="28"/>
        </w:rPr>
        <w:t xml:space="preserve">  流出物监测表T_SG_PARA_OUTFLOWINSPECT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100"/>
        <w:gridCol w:w="1701"/>
        <w:gridCol w:w="2126"/>
        <w:gridCol w:w="2207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OUTFLOWTYPE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流出物类别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CHROMA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浓度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取样日期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精确到时</w:t>
            </w:r>
          </w:p>
        </w:tc>
      </w:tr>
    </w:tbl>
    <w:p w:rsidR="00A76FA8" w:rsidRDefault="00995F46" w:rsidP="00A76FA8">
      <w:pPr>
        <w:pStyle w:val="af9"/>
        <w:ind w:firstLine="560"/>
      </w:pPr>
      <w:r>
        <w:rPr>
          <w:rFonts w:hint="eastAsia"/>
        </w:rPr>
        <w:t xml:space="preserve"> </w:t>
      </w:r>
    </w:p>
    <w:p w:rsidR="00995F46" w:rsidRDefault="00D8765F" w:rsidP="003E5336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  <w:szCs w:val="28"/>
        </w:rPr>
        <w:t xml:space="preserve"> </w:t>
      </w:r>
      <w:r w:rsidR="00995F46">
        <w:rPr>
          <w:rFonts w:hint="eastAsia"/>
          <w:szCs w:val="28"/>
        </w:rPr>
        <w:t xml:space="preserve"> 废物处理表T_SG_PARA_CRAPDEALWITH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681"/>
        <w:gridCol w:w="1836"/>
        <w:gridCol w:w="2269"/>
        <w:gridCol w:w="2349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主键(序列号)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CRAPTYPE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废物类别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数量/单位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CRAPLEVEL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废物剂量水平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处理时间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WHITHER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widowControl/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去向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p0"/>
              <w:ind w:firstLineChars="0" w:firstLine="0"/>
              <w:rPr>
                <w:rFonts w:ascii="宋体" w:hAnsi="宋体" w:cs="宋体"/>
                <w:kern w:val="2"/>
                <w:sz w:val="24"/>
                <w:szCs w:val="24"/>
              </w:rPr>
            </w:pPr>
          </w:p>
        </w:tc>
      </w:tr>
    </w:tbl>
    <w:p w:rsidR="00995F46" w:rsidRDefault="00995F46" w:rsidP="00C67909">
      <w:pPr>
        <w:pStyle w:val="FIF-8"/>
        <w:numPr>
          <w:ilvl w:val="7"/>
          <w:numId w:val="20"/>
        </w:numPr>
        <w:ind w:left="560" w:firstLineChars="0"/>
        <w:rPr>
          <w:rFonts w:cs="Times New Roman"/>
          <w:kern w:val="0"/>
          <w:szCs w:val="20"/>
        </w:rPr>
      </w:pPr>
      <w:r>
        <w:rPr>
          <w:rFonts w:hint="eastAsia"/>
          <w:szCs w:val="28"/>
        </w:rPr>
        <w:t xml:space="preserve">   </w:t>
      </w:r>
      <w:bookmarkStart w:id="114" w:name="_Toc532319652"/>
      <w:r>
        <w:rPr>
          <w:rFonts w:hint="eastAsia"/>
        </w:rPr>
        <w:t>运用设计</w:t>
      </w:r>
      <w:bookmarkEnd w:id="114"/>
      <w:r>
        <w:t xml:space="preserve"> </w:t>
      </w:r>
    </w:p>
    <w:p w:rsidR="00995F46" w:rsidRDefault="00995F46" w:rsidP="006E7E10">
      <w:pPr>
        <w:pStyle w:val="afa"/>
        <w:keepNext/>
        <w:keepLines/>
        <w:numPr>
          <w:ilvl w:val="0"/>
          <w:numId w:val="10"/>
        </w:numPr>
        <w:tabs>
          <w:tab w:val="left" w:pos="575"/>
        </w:tabs>
        <w:spacing w:beforeLines="50" w:before="156" w:afterLines="50" w:after="156" w:line="460" w:lineRule="exact"/>
        <w:ind w:firstLineChars="0"/>
        <w:outlineLvl w:val="1"/>
        <w:rPr>
          <w:rFonts w:ascii="宋体" w:hAnsi="宋体"/>
          <w:vanish/>
          <w:color w:val="000000"/>
          <w:szCs w:val="28"/>
        </w:rPr>
      </w:pPr>
      <w:bookmarkStart w:id="115" w:name="_Toc531787714"/>
      <w:bookmarkStart w:id="116" w:name="_Toc531787753"/>
      <w:bookmarkStart w:id="117" w:name="_Toc531792050"/>
      <w:bookmarkStart w:id="118" w:name="_Toc531860791"/>
      <w:bookmarkStart w:id="119" w:name="_Toc531872799"/>
      <w:bookmarkStart w:id="120" w:name="_Toc532319653"/>
      <w:bookmarkStart w:id="121" w:name="_Toc533432657"/>
      <w:bookmarkStart w:id="122" w:name="_Toc533497498"/>
      <w:bookmarkStart w:id="123" w:name="_Toc5269613"/>
      <w:bookmarkStart w:id="124" w:name="_Toc5282937"/>
      <w:bookmarkStart w:id="125" w:name="_Toc19608085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995F46" w:rsidRDefault="00995F46" w:rsidP="00995F46">
      <w:pPr>
        <w:pStyle w:val="a6"/>
        <w:spacing w:before="156" w:after="156"/>
        <w:rPr>
          <w:rFonts w:ascii="宋体" w:hAnsi="宋体"/>
          <w:color w:val="000000"/>
          <w:szCs w:val="28"/>
        </w:rPr>
      </w:pPr>
      <w:bookmarkStart w:id="126" w:name="_Toc532319654"/>
      <w:bookmarkStart w:id="127" w:name="_Toc19608086"/>
      <w:r>
        <w:rPr>
          <w:rFonts w:hint="eastAsia"/>
        </w:rPr>
        <w:t>数据字典设计</w:t>
      </w:r>
      <w:bookmarkEnd w:id="126"/>
      <w:bookmarkEnd w:id="127"/>
    </w:p>
    <w:p w:rsidR="00067099" w:rsidRPr="00067099" w:rsidRDefault="00067099" w:rsidP="00067099">
      <w:pPr>
        <w:pStyle w:val="afa"/>
        <w:keepNext/>
        <w:keepLines/>
        <w:widowControl/>
        <w:numPr>
          <w:ilvl w:val="0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1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2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3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4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5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067099" w:rsidRPr="00067099" w:rsidRDefault="00067099" w:rsidP="00067099">
      <w:pPr>
        <w:pStyle w:val="afa"/>
        <w:keepNext/>
        <w:keepLines/>
        <w:widowControl/>
        <w:numPr>
          <w:ilvl w:val="6"/>
          <w:numId w:val="20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="黑体" w:eastAsia="黑体" w:hAnsi="黑体"/>
          <w:bCs/>
          <w:vanish/>
          <w:sz w:val="28"/>
          <w:szCs w:val="28"/>
        </w:rPr>
      </w:pPr>
    </w:p>
    <w:p w:rsidR="00995F46" w:rsidRDefault="00067099" w:rsidP="00067099">
      <w:pPr>
        <w:pStyle w:val="FIF-8"/>
        <w:numPr>
          <w:ilvl w:val="7"/>
          <w:numId w:val="20"/>
        </w:numPr>
        <w:ind w:left="560" w:firstLineChars="0"/>
        <w:rPr>
          <w:rFonts w:ascii="宋体" w:eastAsia="宋体" w:hAnsi="宋体" w:cs="宋体"/>
        </w:rPr>
      </w:pPr>
      <w:r>
        <w:rPr>
          <w:rFonts w:hint="eastAsia"/>
          <w:szCs w:val="28"/>
        </w:rPr>
        <w:t xml:space="preserve">  </w:t>
      </w:r>
      <w:r w:rsidR="00995F46">
        <w:rPr>
          <w:rFonts w:hint="eastAsia"/>
          <w:szCs w:val="28"/>
        </w:rPr>
        <w:t>参数字典表T_OS_SYS_PARA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957"/>
        <w:gridCol w:w="1418"/>
        <w:gridCol w:w="2269"/>
        <w:gridCol w:w="2491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PARAID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参数编号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PARAMARKER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参数标识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PARACODE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参数代码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PARANAME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激活状态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OPERATETIME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操作时间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7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操作人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VARCHAR(8)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</w:tbl>
    <w:p w:rsidR="00995F46" w:rsidRDefault="00067099" w:rsidP="003E5336">
      <w:pPr>
        <w:pStyle w:val="FIF-8"/>
        <w:numPr>
          <w:ilvl w:val="7"/>
          <w:numId w:val="20"/>
        </w:numPr>
        <w:ind w:left="560" w:firstLineChars="0"/>
        <w:rPr>
          <w:szCs w:val="28"/>
        </w:rPr>
      </w:pPr>
      <w:r>
        <w:rPr>
          <w:rFonts w:hint="eastAsia"/>
          <w:szCs w:val="28"/>
        </w:rPr>
        <w:t xml:space="preserve">  </w:t>
      </w:r>
      <w:r w:rsidR="00995F46">
        <w:rPr>
          <w:rFonts w:hint="eastAsia"/>
          <w:szCs w:val="28"/>
        </w:rPr>
        <w:t>运行状态字典表T_OS_SYS_STATEDICT</w:t>
      </w:r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957"/>
        <w:gridCol w:w="1701"/>
        <w:gridCol w:w="1843"/>
        <w:gridCol w:w="2633"/>
      </w:tblGrid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序号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6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说明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STATEMARKER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状态标识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CHAR(3)</w:t>
            </w:r>
          </w:p>
        </w:tc>
        <w:tc>
          <w:tcPr>
            <w:tcW w:w="2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主键</w:t>
            </w:r>
          </w:p>
        </w:tc>
      </w:tr>
      <w:tr w:rsidR="00995F46" w:rsidTr="00995F46">
        <w:trPr>
          <w:trHeight w:val="340"/>
          <w:jc w:val="center"/>
        </w:trPr>
        <w:tc>
          <w:tcPr>
            <w:tcW w:w="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pStyle w:val="afff9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STATENAME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状态名称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5F46" w:rsidRDefault="00995F46">
            <w:pPr>
              <w:autoSpaceDE w:val="0"/>
              <w:autoSpaceDN w:val="0"/>
              <w:spacing w:line="460" w:lineRule="exact"/>
              <w:rPr>
                <w:sz w:val="24"/>
                <w:szCs w:val="24"/>
              </w:rPr>
            </w:pPr>
            <w:r>
              <w:rPr>
                <w:sz w:val="24"/>
              </w:rPr>
              <w:t>CHAR(20)</w:t>
            </w:r>
          </w:p>
        </w:tc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5F46" w:rsidRDefault="00995F46">
            <w:pPr>
              <w:pStyle w:val="afff9"/>
              <w:ind w:firstLineChars="0" w:firstLine="0"/>
              <w:jc w:val="both"/>
              <w:rPr>
                <w:rFonts w:cs="宋体"/>
                <w:sz w:val="24"/>
              </w:rPr>
            </w:pPr>
          </w:p>
        </w:tc>
      </w:tr>
    </w:tbl>
    <w:p w:rsidR="00995F46" w:rsidRDefault="00995F46" w:rsidP="00995F46">
      <w:pPr>
        <w:pStyle w:val="a6"/>
        <w:spacing w:before="156" w:after="156"/>
        <w:rPr>
          <w:rFonts w:ascii="宋体" w:hAnsi="宋体" w:cs="宋体"/>
          <w:szCs w:val="28"/>
        </w:rPr>
      </w:pPr>
      <w:bookmarkStart w:id="128" w:name="_Toc532319655"/>
      <w:bookmarkStart w:id="129" w:name="_Toc19608087"/>
      <w:r>
        <w:rPr>
          <w:rFonts w:hint="eastAsia"/>
        </w:rPr>
        <w:t>安全保密设计</w:t>
      </w:r>
      <w:bookmarkEnd w:id="128"/>
      <w:bookmarkEnd w:id="129"/>
      <w:r>
        <w:rPr>
          <w:rFonts w:hint="eastAsia"/>
        </w:rPr>
        <w:t xml:space="preserve"> </w:t>
      </w:r>
    </w:p>
    <w:p w:rsidR="00995F46" w:rsidRPr="0038428A" w:rsidRDefault="00995F46" w:rsidP="0038428A">
      <w:pPr>
        <w:pStyle w:val="af9"/>
        <w:ind w:firstLine="560"/>
        <w:rPr>
          <w:rFonts w:ascii="宋体" w:hAnsi="宋体"/>
          <w:iCs/>
        </w:rPr>
      </w:pPr>
      <w:r w:rsidRPr="0038428A">
        <w:rPr>
          <w:rFonts w:ascii="宋体" w:hAnsi="宋体" w:hint="eastAsia"/>
          <w:iCs/>
        </w:rPr>
        <w:t>数据安全：</w:t>
      </w:r>
      <w:r>
        <w:rPr>
          <w:rFonts w:hint="eastAsia"/>
        </w:rPr>
        <w:t>设置数据库访问权限，不允许非授权用户连接数据库，除非得到批准。连接数据库操作人员由</w:t>
      </w:r>
      <w:r>
        <w:t>DBA</w:t>
      </w:r>
      <w:r>
        <w:rPr>
          <w:rFonts w:hint="eastAsia"/>
        </w:rPr>
        <w:t>分配独立的账号和口令。采用角色授权规则，权限分配到表，通过权限限制定义每个用户对表的读写权限，禁止所有用户对表的删除权限。采用数据库审计产品或开启数据库审计功能，对数据库的全部操做进行记录。</w:t>
      </w:r>
    </w:p>
    <w:p w:rsidR="00995F46" w:rsidRDefault="00995F46" w:rsidP="0038428A">
      <w:pPr>
        <w:pStyle w:val="af9"/>
        <w:ind w:firstLine="560"/>
      </w:pPr>
      <w:r>
        <w:rPr>
          <w:rFonts w:hint="eastAsia"/>
        </w:rPr>
        <w:t>属性控制：任何数据都应规定其合理的范围（例如值域、变化率等等）。如果数据超出了规定的范围，就应进行出错处理。变量的定义域应预先规定，在实现时予以说明，在运行时予以检查。应对参数、数组下标、循环变量进行范围检查。</w:t>
      </w:r>
    </w:p>
    <w:p w:rsidR="00995F46" w:rsidRDefault="00995F46" w:rsidP="0038428A">
      <w:pPr>
        <w:pStyle w:val="af9"/>
        <w:ind w:firstLine="560"/>
      </w:pPr>
      <w:r>
        <w:rPr>
          <w:rFonts w:hint="eastAsia"/>
        </w:rPr>
        <w:t>数值运算范围控制：进行数值运算时，应注意数值的范围及误差问题。在把数学公式实现成计算机程序时，要保证输入输出及中间结果不超出机器数值表示范围。</w:t>
      </w:r>
    </w:p>
    <w:p w:rsidR="00995F46" w:rsidRDefault="00995F46" w:rsidP="0038428A">
      <w:pPr>
        <w:pStyle w:val="af9"/>
        <w:ind w:firstLine="560"/>
      </w:pPr>
      <w:r>
        <w:rPr>
          <w:rFonts w:hint="eastAsia"/>
        </w:rPr>
        <w:t>精度控制：应保证运算所要求的精度。要考虑到计算误差及舍入误差，选定足够的数据有效位。</w:t>
      </w:r>
    </w:p>
    <w:p w:rsidR="00995F46" w:rsidRDefault="00995F46" w:rsidP="0038428A">
      <w:pPr>
        <w:pStyle w:val="af9"/>
        <w:ind w:firstLine="560"/>
      </w:pPr>
      <w:r>
        <w:rPr>
          <w:rFonts w:hint="eastAsia"/>
        </w:rPr>
        <w:t>特殊问题：在进行数学运算时，应仔细考虑浮点数接近零时的处理方式，在可能发生下溢时，使用适当小的浮点数来替代零，以避免下溢情况发生。在含有浮点数的关系判断中，不应直接进行相关关系判断。</w:t>
      </w:r>
    </w:p>
    <w:p w:rsidR="00995F46" w:rsidRPr="00995F46" w:rsidRDefault="00995F46" w:rsidP="00995F46">
      <w:pPr>
        <w:rPr>
          <w:b/>
          <w:noProof/>
          <w:sz w:val="36"/>
          <w:szCs w:val="36"/>
        </w:rPr>
      </w:pPr>
    </w:p>
    <w:sectPr w:rsidR="00995F46" w:rsidRPr="00995F46" w:rsidSect="005F63C0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83A" w:rsidRDefault="0008283A" w:rsidP="00995F46">
      <w:r>
        <w:separator/>
      </w:r>
    </w:p>
  </w:endnote>
  <w:endnote w:type="continuationSeparator" w:id="0">
    <w:p w:rsidR="0008283A" w:rsidRDefault="0008283A" w:rsidP="0099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>
    <w:pPr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C67909">
      <w:rPr>
        <w:noProof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>
    <w:pPr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C67909">
      <w:rPr>
        <w:noProof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C67909" w:rsidRPr="00C67909">
      <w:rPr>
        <w:noProof/>
        <w:lang w:val="zh-CN"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83A" w:rsidRDefault="0008283A" w:rsidP="00995F46">
      <w:r>
        <w:separator/>
      </w:r>
    </w:p>
  </w:footnote>
  <w:footnote w:type="continuationSeparator" w:id="0">
    <w:p w:rsidR="0008283A" w:rsidRDefault="0008283A" w:rsidP="0099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B15" w:rsidRPr="00995F46" w:rsidRDefault="00F41B15" w:rsidP="00995F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upperLetter"/>
      <w:suff w:val="nothing"/>
      <w:lvlText w:val="附录%1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1">
      <w:start w:val="1"/>
      <w:numFmt w:val="decimal"/>
      <w:suff w:val="nothing"/>
      <w:lvlText w:val="%1.%2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spacing w:val="0"/>
        <w:kern w:val="0"/>
        <w:sz w:val="28"/>
        <w:u w:val="none"/>
        <w:effect w:val="none"/>
        <w:em w:val="none"/>
      </w:rPr>
    </w:lvl>
    <w:lvl w:ilvl="2">
      <w:start w:val="1"/>
      <w:numFmt w:val="decimal"/>
      <w:suff w:val="nothing"/>
      <w:lvlText w:val="%1.%2.%3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3">
      <w:start w:val="1"/>
      <w:numFmt w:val="decimal"/>
      <w:suff w:val="nothing"/>
      <w:lvlText w:val="%1.%2.%3.%4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4">
      <w:start w:val="1"/>
      <w:numFmt w:val="decimal"/>
      <w:suff w:val="nothing"/>
      <w:lvlText w:val="%1.%2.%3.%4.%5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5">
      <w:start w:val="1"/>
      <w:numFmt w:val="decimal"/>
      <w:suff w:val="nothing"/>
      <w:lvlText w:val="%1.%2.%3.%4.%5.%6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6">
      <w:start w:val="1"/>
      <w:numFmt w:val="decimal"/>
      <w:suff w:val="nothing"/>
      <w:lvlText w:val="%1.%2.%3.%4.%5.%6.%7　"/>
      <w:lvlJc w:val="left"/>
      <w:pPr>
        <w:snapToGrid/>
        <w:ind w:left="300" w:firstLine="0"/>
      </w:pPr>
      <w:rPr>
        <w:rFonts w:ascii="Times New Roman" w:eastAsia="黑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7">
      <w:start w:val="1"/>
      <w:numFmt w:val="lowerLetter"/>
      <w:lvlText w:val="%8) "/>
      <w:lvlJc w:val="left"/>
      <w:pPr>
        <w:tabs>
          <w:tab w:val="num" w:pos="660"/>
        </w:tabs>
        <w:snapToGrid/>
        <w:ind w:left="300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  <w:lvl w:ilvl="8">
      <w:start w:val="1"/>
      <w:numFmt w:val="decimal"/>
      <w:lvlText w:val="%9)"/>
      <w:lvlJc w:val="left"/>
      <w:pPr>
        <w:tabs>
          <w:tab w:val="num" w:pos="660"/>
        </w:tabs>
        <w:snapToGrid/>
        <w:ind w:left="300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kern w:val="0"/>
        <w:sz w:val="28"/>
        <w:u w:val="none"/>
        <w:effect w:val="none"/>
        <w:em w:val="none"/>
      </w:rPr>
    </w:lvl>
  </w:abstractNum>
  <w:abstractNum w:abstractNumId="1">
    <w:nsid w:val="0000000F"/>
    <w:multiLevelType w:val="multilevel"/>
    <w:tmpl w:val="0000000F"/>
    <w:lvl w:ilvl="0">
      <w:start w:val="1"/>
      <w:numFmt w:val="decimal"/>
      <w:isLgl/>
      <w:suff w:val="nothing"/>
      <w:lvlText w:val="%1　"/>
      <w:lvlJc w:val="left"/>
      <w:pPr>
        <w:ind w:left="-25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u w:val="none"/>
        <w:effect w:val="none"/>
        <w:em w:val="none"/>
      </w:rPr>
    </w:lvl>
    <w:lvl w:ilvl="1">
      <w:start w:val="1"/>
      <w:numFmt w:val="decimal"/>
      <w:isLgl/>
      <w:suff w:val="nothing"/>
      <w:lvlText w:val="%1.%2　"/>
      <w:lvlJc w:val="left"/>
      <w:pPr>
        <w:snapToGrid/>
        <w:ind w:left="-25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pacing w:val="0"/>
        <w:w w:val="100"/>
        <w:kern w:val="21"/>
        <w:sz w:val="28"/>
        <w:u w:val="none"/>
        <w:effect w:val="none"/>
        <w:em w:val="none"/>
      </w:rPr>
    </w:lvl>
    <w:lvl w:ilvl="2">
      <w:start w:val="1"/>
      <w:numFmt w:val="decimal"/>
      <w:isLgl/>
      <w:suff w:val="nothing"/>
      <w:lvlText w:val="%1.%2.%3　"/>
      <w:lvlJc w:val="left"/>
      <w:pPr>
        <w:ind w:left="3045" w:firstLine="0"/>
      </w:pPr>
      <w:rPr>
        <w:rFonts w:ascii="Times New Roman" w:eastAsia="黑体" w:hAnsi="Times New Roman" w:cs="Times New Roman" w:hint="default"/>
        <w:b/>
        <w:i w:val="0"/>
        <w:sz w:val="28"/>
      </w:rPr>
    </w:lvl>
    <w:lvl w:ilvl="3">
      <w:start w:val="1"/>
      <w:numFmt w:val="decimal"/>
      <w:isLgl/>
      <w:suff w:val="nothing"/>
      <w:lvlText w:val="%1.%2.%3.%4　"/>
      <w:lvlJc w:val="left"/>
      <w:pPr>
        <w:ind w:left="3045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u w:val="none"/>
        <w:effect w:val="none"/>
        <w:em w:val="none"/>
      </w:rPr>
    </w:lvl>
    <w:lvl w:ilvl="4">
      <w:start w:val="1"/>
      <w:numFmt w:val="decimal"/>
      <w:isLgl/>
      <w:suff w:val="nothing"/>
      <w:lvlText w:val="%1.%2.%3.%4.%5　"/>
      <w:lvlJc w:val="left"/>
      <w:pPr>
        <w:ind w:left="-25" w:firstLine="0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u w:val="none"/>
        <w:effect w:val="none"/>
        <w:em w:val="none"/>
      </w:rPr>
    </w:lvl>
    <w:lvl w:ilvl="5">
      <w:start w:val="1"/>
      <w:numFmt w:val="decimal"/>
      <w:isLgl/>
      <w:suff w:val="nothing"/>
      <w:lvlText w:val="%1.%2.%3.%4.%5.%6　"/>
      <w:lvlJc w:val="left"/>
      <w:pPr>
        <w:ind w:left="-25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6">
      <w:start w:val="1"/>
      <w:numFmt w:val="lowerLetter"/>
      <w:lvlText w:val="%7) "/>
      <w:lvlJc w:val="left"/>
      <w:pPr>
        <w:tabs>
          <w:tab w:val="num" w:pos="737"/>
        </w:tabs>
        <w:ind w:left="1134" w:hanging="567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szCs w:val="28"/>
        <w:u w:val="none"/>
        <w:effect w:val="none"/>
        <w:em w:val="none"/>
      </w:rPr>
    </w:lvl>
    <w:lvl w:ilvl="7">
      <w:start w:val="1"/>
      <w:numFmt w:val="decimal"/>
      <w:lvlText w:val="%8) "/>
      <w:lvlJc w:val="left"/>
      <w:pPr>
        <w:tabs>
          <w:tab w:val="num" w:pos="1304"/>
        </w:tabs>
        <w:ind w:left="1701" w:hanging="567"/>
      </w:pPr>
      <w:rPr>
        <w:rFonts w:ascii="Times New Roman" w:eastAsia="宋体" w:hAnsi="Times New Roman" w:cs="Times New Roman" w:hint="default"/>
        <w:b/>
        <w:i w:val="0"/>
        <w:strike w:val="0"/>
        <w:dstrike w:val="0"/>
        <w:color w:val="auto"/>
        <w:sz w:val="28"/>
        <w:szCs w:val="28"/>
        <w:u w:val="none"/>
        <w:effect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60"/>
        </w:tabs>
        <w:ind w:left="500" w:firstLine="0"/>
      </w:pPr>
      <w:rPr>
        <w:rFonts w:ascii="宋体" w:eastAsia="宋体" w:hAnsi="Times New Roman" w:hint="eastAsia"/>
        <w:b w:val="0"/>
        <w:i w:val="0"/>
        <w:strike w:val="0"/>
        <w:dstrike w:val="0"/>
        <w:color w:val="auto"/>
        <w:sz w:val="28"/>
        <w:u w:val="none"/>
        <w:effect w:val="none"/>
        <w:em w:val="none"/>
      </w:rPr>
    </w:lvl>
  </w:abstractNum>
  <w:abstractNum w:abstractNumId="2">
    <w:nsid w:val="00000012"/>
    <w:multiLevelType w:val="multilevel"/>
    <w:tmpl w:val="00000012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0000019"/>
    <w:multiLevelType w:val="multilevel"/>
    <w:tmpl w:val="00000019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3.3.%3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5">
    <w:nsid w:val="0000003F"/>
    <w:multiLevelType w:val="multilevel"/>
    <w:tmpl w:val="07F8182A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  <w:rPr>
        <w:rFonts w:ascii="黑体" w:eastAsia="黑体" w:hAnsi="黑体"/>
      </w:r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6">
    <w:nsid w:val="00000055"/>
    <w:multiLevelType w:val="multilevel"/>
    <w:tmpl w:val="00000055"/>
    <w:lvl w:ilvl="0">
      <w:start w:val="1"/>
      <w:numFmt w:val="lowerLetter"/>
      <w:lvlText w:val="%1)"/>
      <w:lvlJc w:val="left"/>
      <w:pPr>
        <w:ind w:left="920" w:hanging="36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045F6D8F"/>
    <w:multiLevelType w:val="multilevel"/>
    <w:tmpl w:val="8B666EB0"/>
    <w:lvl w:ilvl="0">
      <w:start w:val="1"/>
      <w:numFmt w:val="decimal"/>
      <w:pStyle w:val="a"/>
      <w:suff w:val="nothing"/>
      <w:lvlText w:val="图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a0"/>
      <w:suff w:val="nothing"/>
      <w:lvlText w:val="表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[%4]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0" w:firstLine="0"/>
      </w:pPr>
      <w:rPr>
        <w:rFonts w:hint="eastAsia"/>
      </w:rPr>
    </w:lvl>
  </w:abstractNum>
  <w:abstractNum w:abstractNumId="8">
    <w:nsid w:val="08E55D68"/>
    <w:multiLevelType w:val="multilevel"/>
    <w:tmpl w:val="A96C2BD6"/>
    <w:lvl w:ilvl="0">
      <w:start w:val="1"/>
      <w:numFmt w:val="lowerLetter"/>
      <w:pStyle w:val="a1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pStyle w:val="a2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pStyle w:val="a3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pStyle w:val="a4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">
    <w:nsid w:val="2E76199C"/>
    <w:multiLevelType w:val="multilevel"/>
    <w:tmpl w:val="DFE6397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">
    <w:nsid w:val="3E5E6486"/>
    <w:multiLevelType w:val="multilevel"/>
    <w:tmpl w:val="7F545A20"/>
    <w:lvl w:ilvl="0">
      <w:start w:val="1"/>
      <w:numFmt w:val="decimal"/>
      <w:pStyle w:val="a5"/>
      <w:suff w:val="nothing"/>
      <w:lvlText w:val="%1　"/>
      <w:lvlJc w:val="left"/>
      <w:pPr>
        <w:ind w:left="561" w:hanging="561"/>
      </w:pPr>
      <w:rPr>
        <w:rFonts w:hint="eastAsia"/>
        <w:b/>
        <w:i w:val="0"/>
      </w:rPr>
    </w:lvl>
    <w:lvl w:ilvl="1">
      <w:start w:val="1"/>
      <w:numFmt w:val="decimal"/>
      <w:pStyle w:val="a6"/>
      <w:suff w:val="nothing"/>
      <w:lvlText w:val="%1.%2　"/>
      <w:lvlJc w:val="left"/>
      <w:pPr>
        <w:ind w:left="561" w:hanging="561"/>
      </w:pPr>
      <w:rPr>
        <w:rFonts w:hint="eastAsia"/>
        <w:b/>
        <w:i w:val="0"/>
      </w:rPr>
    </w:lvl>
    <w:lvl w:ilvl="2">
      <w:start w:val="1"/>
      <w:numFmt w:val="decimal"/>
      <w:pStyle w:val="a7"/>
      <w:suff w:val="nothing"/>
      <w:lvlText w:val="%1.%2.%3　"/>
      <w:lvlJc w:val="left"/>
      <w:pPr>
        <w:ind w:left="561" w:hanging="561"/>
      </w:pPr>
      <w:rPr>
        <w:rFonts w:hint="eastAsia"/>
        <w:b/>
        <w:i w:val="0"/>
      </w:rPr>
    </w:lvl>
    <w:lvl w:ilvl="3">
      <w:start w:val="1"/>
      <w:numFmt w:val="decimal"/>
      <w:pStyle w:val="a8"/>
      <w:suff w:val="nothing"/>
      <w:lvlText w:val="%1.%2.%3.%4　"/>
      <w:lvlJc w:val="left"/>
      <w:pPr>
        <w:ind w:left="561" w:hanging="561"/>
      </w:pPr>
      <w:rPr>
        <w:rFonts w:hint="eastAsia"/>
        <w:b/>
        <w:i w:val="0"/>
      </w:rPr>
    </w:lvl>
    <w:lvl w:ilvl="4">
      <w:start w:val="1"/>
      <w:numFmt w:val="decimal"/>
      <w:pStyle w:val="a9"/>
      <w:suff w:val="nothing"/>
      <w:lvlText w:val="%1.%2.%3.%4.%5　"/>
      <w:lvlJc w:val="left"/>
      <w:pPr>
        <w:ind w:left="561" w:hanging="561"/>
      </w:pPr>
      <w:rPr>
        <w:rFonts w:hint="eastAsia"/>
        <w:b/>
        <w:i w:val="0"/>
      </w:rPr>
    </w:lvl>
    <w:lvl w:ilvl="5">
      <w:start w:val="1"/>
      <w:numFmt w:val="decimal"/>
      <w:pStyle w:val="aa"/>
      <w:suff w:val="nothing"/>
      <w:lvlText w:val="%1.%2.%3.%4.%5.%6　"/>
      <w:lvlJc w:val="left"/>
      <w:pPr>
        <w:ind w:left="561" w:hanging="561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1"/>
        </w:tabs>
        <w:ind w:left="561" w:hanging="561"/>
      </w:pPr>
      <w:rPr>
        <w:rFonts w:hint="eastAsia"/>
      </w:rPr>
    </w:lvl>
  </w:abstractNum>
  <w:abstractNum w:abstractNumId="11">
    <w:nsid w:val="4B037C1E"/>
    <w:multiLevelType w:val="multilevel"/>
    <w:tmpl w:val="BDB08B6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">
    <w:nsid w:val="4DEC0AC9"/>
    <w:multiLevelType w:val="multilevel"/>
    <w:tmpl w:val="581A6B98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">
    <w:nsid w:val="5678753E"/>
    <w:multiLevelType w:val="multilevel"/>
    <w:tmpl w:val="4F328EF4"/>
    <w:lvl w:ilvl="0">
      <w:start w:val="1"/>
      <w:numFmt w:val="lowerLetter"/>
      <w:lvlText w:val="%1)"/>
      <w:lvlJc w:val="left"/>
      <w:pPr>
        <w:tabs>
          <w:tab w:val="num" w:pos="15876"/>
        </w:tabs>
        <w:ind w:left="1120" w:hanging="5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5876"/>
        </w:tabs>
        <w:ind w:left="1680" w:firstLine="0"/>
      </w:pPr>
      <w:rPr>
        <w:rFonts w:hint="default"/>
      </w:rPr>
    </w:lvl>
    <w:lvl w:ilvl="3">
      <w:start w:val="1"/>
      <w:numFmt w:val="decimal"/>
      <w:lvlText w:val="[%4]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">
    <w:nsid w:val="5A5F3F63"/>
    <w:multiLevelType w:val="multilevel"/>
    <w:tmpl w:val="FEFED9E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">
    <w:nsid w:val="5F434F8E"/>
    <w:multiLevelType w:val="multilevel"/>
    <w:tmpl w:val="279279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3CB37E1"/>
    <w:multiLevelType w:val="multilevel"/>
    <w:tmpl w:val="78B8A3DC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">
    <w:nsid w:val="660D3AD4"/>
    <w:multiLevelType w:val="multilevel"/>
    <w:tmpl w:val="795429C0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8">
    <w:nsid w:val="6A38399B"/>
    <w:multiLevelType w:val="multilevel"/>
    <w:tmpl w:val="251609B4"/>
    <w:lvl w:ilvl="0">
      <w:start w:val="1"/>
      <w:numFmt w:val="lowerLetter"/>
      <w:lvlRestart w:val="0"/>
      <w:lvlText w:val="%1)"/>
      <w:lvlJc w:val="left"/>
      <w:pPr>
        <w:ind w:left="1120" w:hanging="560"/>
      </w:pPr>
      <w:rPr>
        <w:b/>
      </w:rPr>
    </w:lvl>
    <w:lvl w:ilvl="1">
      <w:start w:val="1"/>
      <w:numFmt w:val="decimal"/>
      <w:lvlText w:val="%2)"/>
      <w:lvlJc w:val="left"/>
      <w:pPr>
        <w:ind w:left="1680" w:hanging="560"/>
      </w:pPr>
      <w:rPr>
        <w:b/>
      </w:rPr>
    </w:lvl>
    <w:lvl w:ilvl="2">
      <w:start w:val="1"/>
      <w:numFmt w:val="decimal"/>
      <w:lvlText w:val="[%3]"/>
      <w:lvlJc w:val="left"/>
      <w:pPr>
        <w:ind w:left="560" w:hanging="560"/>
      </w:pPr>
      <w:rPr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7E901B4"/>
    <w:multiLevelType w:val="multilevel"/>
    <w:tmpl w:val="79BC93DC"/>
    <w:lvl w:ilvl="0">
      <w:start w:val="1"/>
      <w:numFmt w:val="upperLetter"/>
      <w:pStyle w:val="ab"/>
      <w:suff w:val="nothing"/>
      <w:lvlText w:val="附录%1"/>
      <w:lvlJc w:val="left"/>
      <w:pPr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560" w:hanging="560"/>
      </w:pPr>
      <w:rPr>
        <w:rFonts w:hint="eastAsia"/>
        <w:b/>
        <w:i w:val="0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hint="eastAsia"/>
        <w:b/>
        <w:i w:val="0"/>
      </w:rPr>
    </w:lvl>
    <w:lvl w:ilvl="6">
      <w:start w:val="1"/>
      <w:numFmt w:val="decimal"/>
      <w:pStyle w:val="af1"/>
      <w:suff w:val="nothing"/>
      <w:lvlText w:val="%1.%2.%3.%4.%5.%6.%7　"/>
      <w:lvlJc w:val="left"/>
      <w:pPr>
        <w:ind w:left="0" w:firstLine="0"/>
      </w:pPr>
      <w:rPr>
        <w:rFonts w:hint="eastAsia"/>
        <w:b/>
        <w:i w:val="0"/>
      </w:rPr>
    </w:lvl>
    <w:lvl w:ilvl="7">
      <w:start w:val="1"/>
      <w:numFmt w:val="decimal"/>
      <w:lvlRestart w:val="1"/>
      <w:pStyle w:val="af2"/>
      <w:suff w:val="nothing"/>
      <w:lvlText w:val="图%1.%8　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f3"/>
      <w:suff w:val="nothing"/>
      <w:lvlText w:val="表%1.%9　"/>
      <w:lvlJc w:val="left"/>
      <w:pPr>
        <w:ind w:left="0" w:firstLine="0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9"/>
  </w:num>
  <w:num w:numId="5">
    <w:abstractNumId w:val="18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46"/>
    <w:rsid w:val="00003F1C"/>
    <w:rsid w:val="0000766D"/>
    <w:rsid w:val="00007D2F"/>
    <w:rsid w:val="00015413"/>
    <w:rsid w:val="000215A8"/>
    <w:rsid w:val="00025A0E"/>
    <w:rsid w:val="00031EA9"/>
    <w:rsid w:val="0003202C"/>
    <w:rsid w:val="0004140A"/>
    <w:rsid w:val="00054C7D"/>
    <w:rsid w:val="00065DFB"/>
    <w:rsid w:val="00066F88"/>
    <w:rsid w:val="00067099"/>
    <w:rsid w:val="000735E0"/>
    <w:rsid w:val="000776C9"/>
    <w:rsid w:val="000779A5"/>
    <w:rsid w:val="0008283A"/>
    <w:rsid w:val="000A47DC"/>
    <w:rsid w:val="000C35DF"/>
    <w:rsid w:val="000D0BC7"/>
    <w:rsid w:val="000E1DA6"/>
    <w:rsid w:val="000E672B"/>
    <w:rsid w:val="000E6A96"/>
    <w:rsid w:val="000F2B4B"/>
    <w:rsid w:val="000F767F"/>
    <w:rsid w:val="001140EE"/>
    <w:rsid w:val="00114115"/>
    <w:rsid w:val="00114B6F"/>
    <w:rsid w:val="00117C71"/>
    <w:rsid w:val="001226CB"/>
    <w:rsid w:val="001419B4"/>
    <w:rsid w:val="001420C6"/>
    <w:rsid w:val="0017183F"/>
    <w:rsid w:val="0018092C"/>
    <w:rsid w:val="00187ABA"/>
    <w:rsid w:val="001C72F9"/>
    <w:rsid w:val="001C7AAA"/>
    <w:rsid w:val="001D116A"/>
    <w:rsid w:val="001E51E5"/>
    <w:rsid w:val="001E6F6A"/>
    <w:rsid w:val="001F41DA"/>
    <w:rsid w:val="00206066"/>
    <w:rsid w:val="002067E3"/>
    <w:rsid w:val="002173B3"/>
    <w:rsid w:val="0022787C"/>
    <w:rsid w:val="002350D8"/>
    <w:rsid w:val="00237EEF"/>
    <w:rsid w:val="00240047"/>
    <w:rsid w:val="00242671"/>
    <w:rsid w:val="00252954"/>
    <w:rsid w:val="00260852"/>
    <w:rsid w:val="002620B5"/>
    <w:rsid w:val="00265BAE"/>
    <w:rsid w:val="00272DFC"/>
    <w:rsid w:val="0027697C"/>
    <w:rsid w:val="002B2125"/>
    <w:rsid w:val="002C01EA"/>
    <w:rsid w:val="002C08F3"/>
    <w:rsid w:val="002C0BD5"/>
    <w:rsid w:val="002D503A"/>
    <w:rsid w:val="002E59FE"/>
    <w:rsid w:val="002F1E6E"/>
    <w:rsid w:val="00303E9D"/>
    <w:rsid w:val="003250A9"/>
    <w:rsid w:val="00344827"/>
    <w:rsid w:val="00350003"/>
    <w:rsid w:val="0038428A"/>
    <w:rsid w:val="0038596C"/>
    <w:rsid w:val="003C5DE5"/>
    <w:rsid w:val="003E32A8"/>
    <w:rsid w:val="003E5336"/>
    <w:rsid w:val="003E5358"/>
    <w:rsid w:val="003E5BB2"/>
    <w:rsid w:val="0041226A"/>
    <w:rsid w:val="0041421A"/>
    <w:rsid w:val="00425C68"/>
    <w:rsid w:val="00436DED"/>
    <w:rsid w:val="004371B4"/>
    <w:rsid w:val="00444BE5"/>
    <w:rsid w:val="004762A0"/>
    <w:rsid w:val="0049559C"/>
    <w:rsid w:val="004971F2"/>
    <w:rsid w:val="004A5603"/>
    <w:rsid w:val="004A743D"/>
    <w:rsid w:val="004D40EB"/>
    <w:rsid w:val="004E1DC0"/>
    <w:rsid w:val="004E2903"/>
    <w:rsid w:val="004E5899"/>
    <w:rsid w:val="004E7EA5"/>
    <w:rsid w:val="00503CF8"/>
    <w:rsid w:val="00513214"/>
    <w:rsid w:val="005308D0"/>
    <w:rsid w:val="0055175B"/>
    <w:rsid w:val="00551BB5"/>
    <w:rsid w:val="005754CA"/>
    <w:rsid w:val="005932F2"/>
    <w:rsid w:val="00594E73"/>
    <w:rsid w:val="00597C35"/>
    <w:rsid w:val="005A6898"/>
    <w:rsid w:val="005B1601"/>
    <w:rsid w:val="005B2132"/>
    <w:rsid w:val="005B5FC2"/>
    <w:rsid w:val="005D03B0"/>
    <w:rsid w:val="005D7B38"/>
    <w:rsid w:val="005E0623"/>
    <w:rsid w:val="005E063E"/>
    <w:rsid w:val="005F479C"/>
    <w:rsid w:val="005F4E01"/>
    <w:rsid w:val="005F63C0"/>
    <w:rsid w:val="006026A3"/>
    <w:rsid w:val="0061030F"/>
    <w:rsid w:val="0061159E"/>
    <w:rsid w:val="006149AF"/>
    <w:rsid w:val="00615A81"/>
    <w:rsid w:val="0061613D"/>
    <w:rsid w:val="00621130"/>
    <w:rsid w:val="00621283"/>
    <w:rsid w:val="00624025"/>
    <w:rsid w:val="00624507"/>
    <w:rsid w:val="006278DA"/>
    <w:rsid w:val="00632121"/>
    <w:rsid w:val="0064146F"/>
    <w:rsid w:val="006722FE"/>
    <w:rsid w:val="00672D8E"/>
    <w:rsid w:val="0068037F"/>
    <w:rsid w:val="00683490"/>
    <w:rsid w:val="0069221E"/>
    <w:rsid w:val="006A0A14"/>
    <w:rsid w:val="006C52C4"/>
    <w:rsid w:val="006C5F21"/>
    <w:rsid w:val="006E050A"/>
    <w:rsid w:val="006E7CC6"/>
    <w:rsid w:val="006E7E10"/>
    <w:rsid w:val="0071548C"/>
    <w:rsid w:val="007557EB"/>
    <w:rsid w:val="007649E1"/>
    <w:rsid w:val="00771041"/>
    <w:rsid w:val="0077223E"/>
    <w:rsid w:val="00774B23"/>
    <w:rsid w:val="007758A8"/>
    <w:rsid w:val="00783765"/>
    <w:rsid w:val="007B29C2"/>
    <w:rsid w:val="007B56C9"/>
    <w:rsid w:val="007B7A9D"/>
    <w:rsid w:val="007C2545"/>
    <w:rsid w:val="007F7CFB"/>
    <w:rsid w:val="00807206"/>
    <w:rsid w:val="00807F66"/>
    <w:rsid w:val="00823B08"/>
    <w:rsid w:val="00847A6C"/>
    <w:rsid w:val="00853F70"/>
    <w:rsid w:val="00854E5B"/>
    <w:rsid w:val="0085526F"/>
    <w:rsid w:val="008663CC"/>
    <w:rsid w:val="008728AC"/>
    <w:rsid w:val="0089035E"/>
    <w:rsid w:val="00895051"/>
    <w:rsid w:val="008B4EFB"/>
    <w:rsid w:val="008C26F3"/>
    <w:rsid w:val="008C472A"/>
    <w:rsid w:val="008D24B4"/>
    <w:rsid w:val="008D5012"/>
    <w:rsid w:val="00900884"/>
    <w:rsid w:val="009279D5"/>
    <w:rsid w:val="0093475D"/>
    <w:rsid w:val="00945106"/>
    <w:rsid w:val="0095510F"/>
    <w:rsid w:val="00957266"/>
    <w:rsid w:val="00961F94"/>
    <w:rsid w:val="00962A5D"/>
    <w:rsid w:val="00970FDA"/>
    <w:rsid w:val="00981771"/>
    <w:rsid w:val="00993356"/>
    <w:rsid w:val="00995A76"/>
    <w:rsid w:val="00995F46"/>
    <w:rsid w:val="00996D5C"/>
    <w:rsid w:val="00997134"/>
    <w:rsid w:val="0099770D"/>
    <w:rsid w:val="009A362C"/>
    <w:rsid w:val="009A5429"/>
    <w:rsid w:val="009B0C17"/>
    <w:rsid w:val="009C0514"/>
    <w:rsid w:val="009D59F0"/>
    <w:rsid w:val="009D70D6"/>
    <w:rsid w:val="009F436A"/>
    <w:rsid w:val="009F4487"/>
    <w:rsid w:val="009F4918"/>
    <w:rsid w:val="009F5AF0"/>
    <w:rsid w:val="00A0386B"/>
    <w:rsid w:val="00A202D8"/>
    <w:rsid w:val="00A30B73"/>
    <w:rsid w:val="00A354B9"/>
    <w:rsid w:val="00A36D38"/>
    <w:rsid w:val="00A51F53"/>
    <w:rsid w:val="00A6031C"/>
    <w:rsid w:val="00A63AE8"/>
    <w:rsid w:val="00A73179"/>
    <w:rsid w:val="00A76C2A"/>
    <w:rsid w:val="00A76FA8"/>
    <w:rsid w:val="00A778DD"/>
    <w:rsid w:val="00A85E2C"/>
    <w:rsid w:val="00A90387"/>
    <w:rsid w:val="00A91A59"/>
    <w:rsid w:val="00A9783E"/>
    <w:rsid w:val="00AA0F0F"/>
    <w:rsid w:val="00AA66E4"/>
    <w:rsid w:val="00AA79B7"/>
    <w:rsid w:val="00AB6107"/>
    <w:rsid w:val="00AD0421"/>
    <w:rsid w:val="00AE367B"/>
    <w:rsid w:val="00B06BA4"/>
    <w:rsid w:val="00B22B0E"/>
    <w:rsid w:val="00B240A5"/>
    <w:rsid w:val="00B25944"/>
    <w:rsid w:val="00B35CD1"/>
    <w:rsid w:val="00B376FF"/>
    <w:rsid w:val="00B6776C"/>
    <w:rsid w:val="00B75080"/>
    <w:rsid w:val="00B916EA"/>
    <w:rsid w:val="00BA2C45"/>
    <w:rsid w:val="00BB492D"/>
    <w:rsid w:val="00BC00EC"/>
    <w:rsid w:val="00BC1FA7"/>
    <w:rsid w:val="00BD6B86"/>
    <w:rsid w:val="00BD7326"/>
    <w:rsid w:val="00C040C4"/>
    <w:rsid w:val="00C04A11"/>
    <w:rsid w:val="00C10121"/>
    <w:rsid w:val="00C14306"/>
    <w:rsid w:val="00C3070C"/>
    <w:rsid w:val="00C317B8"/>
    <w:rsid w:val="00C52A3F"/>
    <w:rsid w:val="00C5440B"/>
    <w:rsid w:val="00C54C2A"/>
    <w:rsid w:val="00C67909"/>
    <w:rsid w:val="00C74297"/>
    <w:rsid w:val="00C93906"/>
    <w:rsid w:val="00CA66E7"/>
    <w:rsid w:val="00CB3943"/>
    <w:rsid w:val="00CB5BF7"/>
    <w:rsid w:val="00CD71D0"/>
    <w:rsid w:val="00CF3D55"/>
    <w:rsid w:val="00D204FA"/>
    <w:rsid w:val="00D23623"/>
    <w:rsid w:val="00D2461D"/>
    <w:rsid w:val="00D35EB1"/>
    <w:rsid w:val="00D36AB4"/>
    <w:rsid w:val="00D45414"/>
    <w:rsid w:val="00D7300D"/>
    <w:rsid w:val="00D73C1C"/>
    <w:rsid w:val="00D74DFD"/>
    <w:rsid w:val="00D76A15"/>
    <w:rsid w:val="00D8678C"/>
    <w:rsid w:val="00D8765F"/>
    <w:rsid w:val="00D911D7"/>
    <w:rsid w:val="00D93220"/>
    <w:rsid w:val="00DA08F6"/>
    <w:rsid w:val="00DB5BEE"/>
    <w:rsid w:val="00DB7BD2"/>
    <w:rsid w:val="00DC57E0"/>
    <w:rsid w:val="00DF1DB5"/>
    <w:rsid w:val="00DF45BC"/>
    <w:rsid w:val="00DF695C"/>
    <w:rsid w:val="00E1716B"/>
    <w:rsid w:val="00E20FA8"/>
    <w:rsid w:val="00E32D49"/>
    <w:rsid w:val="00E47AB6"/>
    <w:rsid w:val="00E72A3F"/>
    <w:rsid w:val="00E74BB1"/>
    <w:rsid w:val="00E84160"/>
    <w:rsid w:val="00EA01AE"/>
    <w:rsid w:val="00EA05FB"/>
    <w:rsid w:val="00EA453F"/>
    <w:rsid w:val="00EC0D6E"/>
    <w:rsid w:val="00EC5685"/>
    <w:rsid w:val="00EC6CF9"/>
    <w:rsid w:val="00ED7B45"/>
    <w:rsid w:val="00EF40F0"/>
    <w:rsid w:val="00F00D57"/>
    <w:rsid w:val="00F2710F"/>
    <w:rsid w:val="00F33549"/>
    <w:rsid w:val="00F37C8B"/>
    <w:rsid w:val="00F400C0"/>
    <w:rsid w:val="00F41B15"/>
    <w:rsid w:val="00F63C21"/>
    <w:rsid w:val="00F6496F"/>
    <w:rsid w:val="00F669B4"/>
    <w:rsid w:val="00F67A2E"/>
    <w:rsid w:val="00F837C3"/>
    <w:rsid w:val="00FA49BB"/>
    <w:rsid w:val="00FB072C"/>
    <w:rsid w:val="00FB2319"/>
    <w:rsid w:val="00FC269E"/>
    <w:rsid w:val="00FC7E6A"/>
    <w:rsid w:val="00F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4E1DC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f4"/>
    <w:next w:val="af4"/>
    <w:link w:val="1Char"/>
    <w:qFormat/>
    <w:rsid w:val="00065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5"/>
    <w:next w:val="3"/>
    <w:link w:val="2Char"/>
    <w:semiHidden/>
    <w:unhideWhenUsed/>
    <w:qFormat/>
    <w:rsid w:val="00995F46"/>
    <w:pPr>
      <w:keepNext/>
      <w:keepLines/>
      <w:widowControl w:val="0"/>
      <w:tabs>
        <w:tab w:val="clear" w:pos="15876"/>
        <w:tab w:val="left" w:pos="575"/>
      </w:tabs>
      <w:spacing w:beforeLines="50" w:afterLines="50"/>
      <w:ind w:left="576" w:firstLineChars="0" w:firstLine="0"/>
      <w:outlineLvl w:val="1"/>
    </w:pPr>
    <w:rPr>
      <w:rFonts w:cs="宋体"/>
      <w:color w:val="000000"/>
    </w:rPr>
  </w:style>
  <w:style w:type="paragraph" w:styleId="3">
    <w:name w:val="heading 3"/>
    <w:basedOn w:val="af4"/>
    <w:next w:val="af4"/>
    <w:link w:val="3Char"/>
    <w:semiHidden/>
    <w:unhideWhenUsed/>
    <w:qFormat/>
    <w:rsid w:val="00995F46"/>
    <w:pPr>
      <w:keepNext/>
      <w:keepLines/>
      <w:spacing w:before="260" w:after="260" w:line="416" w:lineRule="atLeast"/>
      <w:ind w:firstLineChars="200" w:firstLine="200"/>
      <w:outlineLvl w:val="2"/>
    </w:pPr>
    <w:rPr>
      <w:rFonts w:eastAsia="宋体" w:cs="Times New Roman"/>
      <w:b/>
      <w:bCs/>
      <w:sz w:val="32"/>
      <w:szCs w:val="32"/>
    </w:rPr>
  </w:style>
  <w:style w:type="paragraph" w:styleId="4">
    <w:name w:val="heading 4"/>
    <w:basedOn w:val="af4"/>
    <w:next w:val="af4"/>
    <w:link w:val="4Char"/>
    <w:semiHidden/>
    <w:unhideWhenUsed/>
    <w:qFormat/>
    <w:rsid w:val="00A038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f4"/>
    <w:next w:val="af4"/>
    <w:link w:val="5Char"/>
    <w:semiHidden/>
    <w:unhideWhenUsed/>
    <w:qFormat/>
    <w:rsid w:val="00A03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4"/>
    <w:next w:val="af4"/>
    <w:link w:val="6Char"/>
    <w:semiHidden/>
    <w:unhideWhenUsed/>
    <w:qFormat/>
    <w:rsid w:val="00995F46"/>
    <w:pPr>
      <w:keepNext/>
      <w:keepLines/>
      <w:tabs>
        <w:tab w:val="left" w:pos="432"/>
        <w:tab w:val="left" w:pos="1151"/>
      </w:tabs>
      <w:spacing w:before="240" w:after="64" w:line="319" w:lineRule="auto"/>
      <w:ind w:left="1152" w:firstLineChars="200" w:hanging="1152"/>
      <w:jc w:val="left"/>
      <w:outlineLvl w:val="5"/>
    </w:pPr>
    <w:rPr>
      <w:rFonts w:eastAsia="宋体" w:cs="Times New Roman"/>
      <w:bCs/>
      <w:sz w:val="28"/>
      <w:szCs w:val="24"/>
    </w:rPr>
  </w:style>
  <w:style w:type="paragraph" w:styleId="7">
    <w:name w:val="heading 7"/>
    <w:basedOn w:val="af4"/>
    <w:next w:val="af4"/>
    <w:link w:val="7Char"/>
    <w:semiHidden/>
    <w:unhideWhenUsed/>
    <w:qFormat/>
    <w:rsid w:val="00995F46"/>
    <w:pPr>
      <w:keepNext/>
      <w:keepLines/>
      <w:tabs>
        <w:tab w:val="left" w:pos="432"/>
        <w:tab w:val="left" w:pos="1296"/>
      </w:tabs>
      <w:spacing w:before="240" w:after="64" w:line="319" w:lineRule="auto"/>
      <w:ind w:left="1296" w:firstLineChars="200" w:hanging="1296"/>
      <w:outlineLvl w:val="6"/>
    </w:pPr>
    <w:rPr>
      <w:rFonts w:eastAsia="宋体" w:cs="Times New Roman"/>
      <w:b/>
      <w:bCs/>
      <w:sz w:val="24"/>
      <w:szCs w:val="24"/>
    </w:rPr>
  </w:style>
  <w:style w:type="paragraph" w:styleId="8">
    <w:name w:val="heading 8"/>
    <w:basedOn w:val="af4"/>
    <w:next w:val="af4"/>
    <w:link w:val="8Char"/>
    <w:semiHidden/>
    <w:unhideWhenUsed/>
    <w:qFormat/>
    <w:rsid w:val="00995F46"/>
    <w:pPr>
      <w:keepNext/>
      <w:keepLines/>
      <w:tabs>
        <w:tab w:val="left" w:pos="432"/>
        <w:tab w:val="left" w:pos="1440"/>
      </w:tabs>
      <w:spacing w:before="240" w:after="64" w:line="319" w:lineRule="auto"/>
      <w:ind w:left="1440" w:firstLineChars="20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4"/>
    <w:next w:val="af4"/>
    <w:link w:val="9Char"/>
    <w:semiHidden/>
    <w:unhideWhenUsed/>
    <w:qFormat/>
    <w:rsid w:val="00995F46"/>
    <w:pPr>
      <w:keepNext/>
      <w:keepLines/>
      <w:tabs>
        <w:tab w:val="left" w:pos="432"/>
        <w:tab w:val="left" w:pos="1583"/>
      </w:tabs>
      <w:spacing w:before="240" w:after="64" w:line="319" w:lineRule="auto"/>
      <w:ind w:left="1584" w:firstLineChars="200" w:hanging="1584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customStyle="1" w:styleId="1Char">
    <w:name w:val="标题 1 Char"/>
    <w:basedOn w:val="af6"/>
    <w:link w:val="1"/>
    <w:rsid w:val="00065DFB"/>
    <w:rPr>
      <w:b/>
      <w:bCs/>
      <w:kern w:val="44"/>
      <w:sz w:val="44"/>
      <w:szCs w:val="44"/>
    </w:rPr>
  </w:style>
  <w:style w:type="paragraph" w:customStyle="1" w:styleId="a6">
    <w:name w:val="正文一级条标题"/>
    <w:basedOn w:val="af4"/>
    <w:next w:val="af9"/>
    <w:qFormat/>
    <w:rsid w:val="004E1DC0"/>
    <w:pPr>
      <w:keepNext/>
      <w:keepLines/>
      <w:numPr>
        <w:ilvl w:val="1"/>
        <w:numId w:val="1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f9">
    <w:name w:val="普通段落"/>
    <w:basedOn w:val="af4"/>
    <w:link w:val="Char"/>
    <w:qFormat/>
    <w:rsid w:val="004E1DC0"/>
    <w:pPr>
      <w:spacing w:line="460" w:lineRule="exact"/>
      <w:ind w:firstLineChars="200" w:firstLine="200"/>
    </w:pPr>
    <w:rPr>
      <w:sz w:val="28"/>
    </w:rPr>
  </w:style>
  <w:style w:type="paragraph" w:customStyle="1" w:styleId="a5">
    <w:name w:val="正文章标题"/>
    <w:basedOn w:val="af4"/>
    <w:next w:val="a6"/>
    <w:link w:val="CharChar"/>
    <w:qFormat/>
    <w:rsid w:val="00E47AB6"/>
    <w:pPr>
      <w:keepNext/>
      <w:keepLines/>
      <w:widowControl/>
      <w:numPr>
        <w:numId w:val="1"/>
      </w:numPr>
      <w:spacing w:beforeLines="50" w:before="50" w:afterLines="50" w:after="50" w:line="460" w:lineRule="exact"/>
      <w:outlineLvl w:val="0"/>
    </w:pPr>
    <w:rPr>
      <w:rFonts w:eastAsia="黑体"/>
      <w:b/>
      <w:sz w:val="28"/>
    </w:rPr>
  </w:style>
  <w:style w:type="paragraph" w:customStyle="1" w:styleId="a7">
    <w:name w:val="正文二级条标题"/>
    <w:basedOn w:val="af4"/>
    <w:next w:val="af9"/>
    <w:qFormat/>
    <w:rsid w:val="004E1DC0"/>
    <w:pPr>
      <w:keepNext/>
      <w:keepLines/>
      <w:numPr>
        <w:ilvl w:val="2"/>
        <w:numId w:val="1"/>
      </w:numPr>
      <w:spacing w:line="460" w:lineRule="exact"/>
      <w:outlineLvl w:val="2"/>
    </w:pPr>
    <w:rPr>
      <w:sz w:val="28"/>
    </w:rPr>
  </w:style>
  <w:style w:type="paragraph" w:customStyle="1" w:styleId="a8">
    <w:name w:val="正文三级条标题"/>
    <w:basedOn w:val="af4"/>
    <w:next w:val="af9"/>
    <w:qFormat/>
    <w:rsid w:val="004E1DC0"/>
    <w:pPr>
      <w:keepNext/>
      <w:keepLines/>
      <w:numPr>
        <w:ilvl w:val="3"/>
        <w:numId w:val="1"/>
      </w:numPr>
      <w:spacing w:line="460" w:lineRule="exact"/>
      <w:outlineLvl w:val="3"/>
    </w:pPr>
    <w:rPr>
      <w:sz w:val="28"/>
    </w:rPr>
  </w:style>
  <w:style w:type="paragraph" w:customStyle="1" w:styleId="a9">
    <w:name w:val="正文四级条标题"/>
    <w:basedOn w:val="af4"/>
    <w:next w:val="af9"/>
    <w:qFormat/>
    <w:rsid w:val="00FC269E"/>
    <w:pPr>
      <w:keepNext/>
      <w:keepLines/>
      <w:numPr>
        <w:ilvl w:val="4"/>
        <w:numId w:val="1"/>
      </w:numPr>
      <w:spacing w:line="460" w:lineRule="exact"/>
      <w:outlineLvl w:val="4"/>
    </w:pPr>
    <w:rPr>
      <w:sz w:val="28"/>
    </w:rPr>
  </w:style>
  <w:style w:type="paragraph" w:customStyle="1" w:styleId="aa">
    <w:name w:val="正文五级条标题"/>
    <w:basedOn w:val="af4"/>
    <w:next w:val="af9"/>
    <w:qFormat/>
    <w:rsid w:val="00FC269E"/>
    <w:pPr>
      <w:keepNext/>
      <w:keepLines/>
      <w:numPr>
        <w:ilvl w:val="5"/>
        <w:numId w:val="1"/>
      </w:numPr>
      <w:spacing w:line="460" w:lineRule="exact"/>
      <w:outlineLvl w:val="5"/>
    </w:pPr>
    <w:rPr>
      <w:sz w:val="28"/>
    </w:rPr>
  </w:style>
  <w:style w:type="paragraph" w:styleId="afa">
    <w:name w:val="List Paragraph"/>
    <w:basedOn w:val="af4"/>
    <w:uiPriority w:val="34"/>
    <w:qFormat/>
    <w:rsid w:val="00BA2C45"/>
    <w:pPr>
      <w:ind w:firstLineChars="200" w:firstLine="420"/>
    </w:pPr>
  </w:style>
  <w:style w:type="paragraph" w:customStyle="1" w:styleId="a1">
    <w:name w:val="字母列项"/>
    <w:basedOn w:val="af4"/>
    <w:qFormat/>
    <w:rsid w:val="00F2710F"/>
    <w:pPr>
      <w:numPr>
        <w:numId w:val="23"/>
      </w:numPr>
      <w:spacing w:line="460" w:lineRule="exact"/>
    </w:pPr>
    <w:rPr>
      <w:sz w:val="28"/>
    </w:rPr>
  </w:style>
  <w:style w:type="paragraph" w:customStyle="1" w:styleId="a2">
    <w:name w:val="数字列项"/>
    <w:basedOn w:val="af4"/>
    <w:qFormat/>
    <w:rsid w:val="00F2710F"/>
    <w:pPr>
      <w:numPr>
        <w:ilvl w:val="1"/>
        <w:numId w:val="23"/>
      </w:numPr>
      <w:spacing w:line="460" w:lineRule="exact"/>
    </w:pPr>
    <w:rPr>
      <w:sz w:val="28"/>
    </w:rPr>
  </w:style>
  <w:style w:type="paragraph" w:customStyle="1" w:styleId="a3">
    <w:name w:val="数字列项括号"/>
    <w:basedOn w:val="af4"/>
    <w:qFormat/>
    <w:rsid w:val="002C01EA"/>
    <w:pPr>
      <w:numPr>
        <w:ilvl w:val="2"/>
        <w:numId w:val="23"/>
      </w:numPr>
      <w:spacing w:line="460" w:lineRule="exact"/>
    </w:pPr>
    <w:rPr>
      <w:sz w:val="28"/>
    </w:rPr>
  </w:style>
  <w:style w:type="paragraph" w:customStyle="1" w:styleId="a4">
    <w:name w:val="参考文献编号"/>
    <w:basedOn w:val="af4"/>
    <w:qFormat/>
    <w:rsid w:val="00F2710F"/>
    <w:pPr>
      <w:numPr>
        <w:ilvl w:val="3"/>
        <w:numId w:val="23"/>
      </w:numPr>
      <w:spacing w:line="460" w:lineRule="exact"/>
    </w:pPr>
    <w:rPr>
      <w:sz w:val="28"/>
    </w:rPr>
  </w:style>
  <w:style w:type="paragraph" w:customStyle="1" w:styleId="a">
    <w:name w:val="正文图标题"/>
    <w:basedOn w:val="af4"/>
    <w:next w:val="af9"/>
    <w:qFormat/>
    <w:rsid w:val="00FB072C"/>
    <w:pPr>
      <w:keepLines/>
      <w:numPr>
        <w:numId w:val="3"/>
      </w:numPr>
      <w:spacing w:line="460" w:lineRule="exact"/>
      <w:jc w:val="center"/>
    </w:pPr>
    <w:rPr>
      <w:rFonts w:eastAsia="黑体"/>
      <w:sz w:val="28"/>
    </w:rPr>
  </w:style>
  <w:style w:type="paragraph" w:customStyle="1" w:styleId="a0">
    <w:name w:val="正文表标题"/>
    <w:basedOn w:val="af4"/>
    <w:next w:val="af9"/>
    <w:qFormat/>
    <w:rsid w:val="00E47AB6"/>
    <w:pPr>
      <w:keepNext/>
      <w:keepLines/>
      <w:numPr>
        <w:ilvl w:val="1"/>
        <w:numId w:val="3"/>
      </w:numPr>
      <w:spacing w:line="460" w:lineRule="exact"/>
      <w:jc w:val="center"/>
    </w:pPr>
    <w:rPr>
      <w:rFonts w:eastAsia="黑体"/>
      <w:sz w:val="28"/>
    </w:rPr>
  </w:style>
  <w:style w:type="paragraph" w:customStyle="1" w:styleId="ab">
    <w:name w:val="附录标题"/>
    <w:basedOn w:val="af4"/>
    <w:next w:val="af9"/>
    <w:link w:val="Char0"/>
    <w:qFormat/>
    <w:rsid w:val="00771041"/>
    <w:pPr>
      <w:keepNext/>
      <w:keepLines/>
      <w:widowControl/>
      <w:numPr>
        <w:numId w:val="4"/>
      </w:numPr>
      <w:spacing w:beforeLines="50" w:before="50" w:afterLines="50" w:after="50" w:line="460" w:lineRule="exact"/>
      <w:jc w:val="center"/>
      <w:outlineLvl w:val="0"/>
    </w:pPr>
    <w:rPr>
      <w:rFonts w:eastAsia="黑体"/>
      <w:b/>
      <w:sz w:val="28"/>
    </w:rPr>
  </w:style>
  <w:style w:type="paragraph" w:customStyle="1" w:styleId="ac">
    <w:name w:val="附录章标题"/>
    <w:basedOn w:val="af4"/>
    <w:next w:val="af9"/>
    <w:qFormat/>
    <w:rsid w:val="004A743D"/>
    <w:pPr>
      <w:keepNext/>
      <w:keepLines/>
      <w:widowControl/>
      <w:numPr>
        <w:ilvl w:val="1"/>
        <w:numId w:val="4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d">
    <w:name w:val="附录一级条标题"/>
    <w:basedOn w:val="af4"/>
    <w:next w:val="af9"/>
    <w:qFormat/>
    <w:rsid w:val="004A743D"/>
    <w:pPr>
      <w:keepNext/>
      <w:keepLines/>
      <w:numPr>
        <w:ilvl w:val="2"/>
        <w:numId w:val="4"/>
      </w:numPr>
      <w:spacing w:beforeLines="50" w:before="50" w:afterLines="50" w:after="50" w:line="460" w:lineRule="exact"/>
      <w:outlineLvl w:val="2"/>
    </w:pPr>
    <w:rPr>
      <w:rFonts w:eastAsia="黑体"/>
      <w:b/>
      <w:sz w:val="28"/>
    </w:rPr>
  </w:style>
  <w:style w:type="paragraph" w:customStyle="1" w:styleId="ae">
    <w:name w:val="附录二级条标题"/>
    <w:basedOn w:val="af4"/>
    <w:next w:val="af9"/>
    <w:qFormat/>
    <w:rsid w:val="004A743D"/>
    <w:pPr>
      <w:keepNext/>
      <w:keepLines/>
      <w:numPr>
        <w:ilvl w:val="3"/>
        <w:numId w:val="4"/>
      </w:numPr>
      <w:spacing w:line="460" w:lineRule="exact"/>
      <w:outlineLvl w:val="3"/>
    </w:pPr>
    <w:rPr>
      <w:sz w:val="28"/>
    </w:rPr>
  </w:style>
  <w:style w:type="paragraph" w:customStyle="1" w:styleId="af">
    <w:name w:val="附录三级条标题"/>
    <w:basedOn w:val="af4"/>
    <w:next w:val="af9"/>
    <w:qFormat/>
    <w:rsid w:val="00774B23"/>
    <w:pPr>
      <w:keepNext/>
      <w:keepLines/>
      <w:numPr>
        <w:ilvl w:val="4"/>
        <w:numId w:val="4"/>
      </w:numPr>
      <w:spacing w:line="460" w:lineRule="exact"/>
      <w:outlineLvl w:val="4"/>
    </w:pPr>
    <w:rPr>
      <w:sz w:val="28"/>
    </w:rPr>
  </w:style>
  <w:style w:type="paragraph" w:customStyle="1" w:styleId="af0">
    <w:name w:val="附录四级条标题"/>
    <w:basedOn w:val="af4"/>
    <w:next w:val="af9"/>
    <w:qFormat/>
    <w:rsid w:val="00774B23"/>
    <w:pPr>
      <w:keepNext/>
      <w:keepLines/>
      <w:numPr>
        <w:ilvl w:val="5"/>
        <w:numId w:val="4"/>
      </w:numPr>
      <w:spacing w:line="460" w:lineRule="exact"/>
      <w:outlineLvl w:val="5"/>
    </w:pPr>
    <w:rPr>
      <w:sz w:val="28"/>
    </w:rPr>
  </w:style>
  <w:style w:type="paragraph" w:customStyle="1" w:styleId="af1">
    <w:name w:val="附录五级条标题"/>
    <w:basedOn w:val="af4"/>
    <w:next w:val="af9"/>
    <w:qFormat/>
    <w:rsid w:val="005A6898"/>
    <w:pPr>
      <w:keepNext/>
      <w:keepLines/>
      <w:numPr>
        <w:ilvl w:val="6"/>
        <w:numId w:val="4"/>
      </w:numPr>
      <w:spacing w:line="460" w:lineRule="exact"/>
      <w:outlineLvl w:val="6"/>
    </w:pPr>
    <w:rPr>
      <w:sz w:val="28"/>
    </w:rPr>
  </w:style>
  <w:style w:type="paragraph" w:customStyle="1" w:styleId="af2">
    <w:name w:val="附录图标题"/>
    <w:basedOn w:val="af4"/>
    <w:next w:val="af9"/>
    <w:qFormat/>
    <w:rsid w:val="00E20FA8"/>
    <w:pPr>
      <w:keepLines/>
      <w:numPr>
        <w:ilvl w:val="7"/>
        <w:numId w:val="4"/>
      </w:numPr>
      <w:spacing w:line="460" w:lineRule="exact"/>
      <w:jc w:val="center"/>
    </w:pPr>
    <w:rPr>
      <w:rFonts w:eastAsia="黑体"/>
      <w:sz w:val="28"/>
    </w:rPr>
  </w:style>
  <w:style w:type="paragraph" w:customStyle="1" w:styleId="af3">
    <w:name w:val="附录表标题"/>
    <w:basedOn w:val="af4"/>
    <w:next w:val="af9"/>
    <w:qFormat/>
    <w:rsid w:val="007F7CFB"/>
    <w:pPr>
      <w:keepNext/>
      <w:keepLines/>
      <w:numPr>
        <w:ilvl w:val="8"/>
        <w:numId w:val="4"/>
      </w:numPr>
      <w:spacing w:line="460" w:lineRule="exact"/>
      <w:jc w:val="center"/>
    </w:pPr>
    <w:rPr>
      <w:rFonts w:eastAsia="黑体"/>
      <w:sz w:val="28"/>
    </w:rPr>
  </w:style>
  <w:style w:type="character" w:customStyle="1" w:styleId="4Char">
    <w:name w:val="标题 4 Char"/>
    <w:basedOn w:val="af6"/>
    <w:link w:val="4"/>
    <w:semiHidden/>
    <w:rsid w:val="00A038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f6"/>
    <w:link w:val="5"/>
    <w:semiHidden/>
    <w:rsid w:val="00A0386B"/>
    <w:rPr>
      <w:rFonts w:ascii="Times New Roman" w:hAnsi="Times New Roman"/>
      <w:b/>
      <w:bCs/>
      <w:sz w:val="28"/>
      <w:szCs w:val="28"/>
    </w:rPr>
  </w:style>
  <w:style w:type="paragraph" w:styleId="10">
    <w:name w:val="toc 1"/>
    <w:aliases w:val="自定义目录1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20">
    <w:name w:val="toc 2"/>
    <w:aliases w:val="自定义目录2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30">
    <w:name w:val="toc 3"/>
    <w:aliases w:val="自定义目录3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40">
    <w:name w:val="toc 4"/>
    <w:aliases w:val="自定义目录4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50">
    <w:name w:val="toc 5"/>
    <w:aliases w:val="自定义目录5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60">
    <w:name w:val="toc 6"/>
    <w:aliases w:val="自定义目录6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70">
    <w:name w:val="toc 7"/>
    <w:aliases w:val="自定义目录7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80">
    <w:name w:val="toc 8"/>
    <w:aliases w:val="自定义目录8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90">
    <w:name w:val="toc 9"/>
    <w:aliases w:val="自定义目录9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afb">
    <w:name w:val="annotation text"/>
    <w:basedOn w:val="af4"/>
    <w:link w:val="Char1"/>
    <w:rsid w:val="00995F46"/>
    <w:pPr>
      <w:jc w:val="left"/>
    </w:pPr>
    <w:rPr>
      <w:rFonts w:eastAsia="宋体" w:cs="Times New Roman"/>
      <w:szCs w:val="24"/>
    </w:rPr>
  </w:style>
  <w:style w:type="character" w:customStyle="1" w:styleId="Char1">
    <w:name w:val="批注文字 Char"/>
    <w:basedOn w:val="af6"/>
    <w:link w:val="afb"/>
    <w:rsid w:val="00995F46"/>
    <w:rPr>
      <w:rFonts w:ascii="Times New Roman" w:eastAsia="宋体" w:hAnsi="Times New Roman" w:cs="Times New Roman"/>
      <w:szCs w:val="24"/>
    </w:rPr>
  </w:style>
  <w:style w:type="character" w:styleId="afc">
    <w:name w:val="annotation reference"/>
    <w:basedOn w:val="af6"/>
    <w:rsid w:val="00995F46"/>
    <w:rPr>
      <w:sz w:val="21"/>
      <w:szCs w:val="21"/>
    </w:rPr>
  </w:style>
  <w:style w:type="paragraph" w:styleId="afd">
    <w:name w:val="Balloon Text"/>
    <w:basedOn w:val="af4"/>
    <w:link w:val="Char2"/>
    <w:semiHidden/>
    <w:unhideWhenUsed/>
    <w:rsid w:val="00995F46"/>
    <w:rPr>
      <w:sz w:val="18"/>
      <w:szCs w:val="18"/>
    </w:rPr>
  </w:style>
  <w:style w:type="character" w:customStyle="1" w:styleId="Char2">
    <w:name w:val="批注框文本 Char"/>
    <w:basedOn w:val="af6"/>
    <w:link w:val="afd"/>
    <w:semiHidden/>
    <w:rsid w:val="00995F46"/>
    <w:rPr>
      <w:rFonts w:ascii="Times New Roman" w:hAnsi="Times New Roman"/>
      <w:sz w:val="18"/>
      <w:szCs w:val="18"/>
    </w:rPr>
  </w:style>
  <w:style w:type="paragraph" w:styleId="afe">
    <w:name w:val="header"/>
    <w:basedOn w:val="af4"/>
    <w:link w:val="Char3"/>
    <w:unhideWhenUsed/>
    <w:rsid w:val="0099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f6"/>
    <w:link w:val="afe"/>
    <w:rsid w:val="00995F46"/>
    <w:rPr>
      <w:rFonts w:ascii="Times New Roman" w:hAnsi="Times New Roman"/>
      <w:sz w:val="18"/>
      <w:szCs w:val="18"/>
    </w:rPr>
  </w:style>
  <w:style w:type="paragraph" w:styleId="aff">
    <w:name w:val="footer"/>
    <w:basedOn w:val="af4"/>
    <w:link w:val="Char4"/>
    <w:unhideWhenUsed/>
    <w:rsid w:val="0099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f6"/>
    <w:link w:val="aff"/>
    <w:rsid w:val="00995F46"/>
    <w:rPr>
      <w:rFonts w:ascii="Times New Roman" w:hAnsi="Times New Roman"/>
      <w:sz w:val="18"/>
      <w:szCs w:val="18"/>
    </w:rPr>
  </w:style>
  <w:style w:type="character" w:customStyle="1" w:styleId="Char">
    <w:name w:val="普通段落 Char"/>
    <w:basedOn w:val="af6"/>
    <w:link w:val="af9"/>
    <w:rsid w:val="00995F46"/>
    <w:rPr>
      <w:rFonts w:ascii="Times New Roman" w:hAnsi="Times New Roman"/>
      <w:sz w:val="28"/>
    </w:rPr>
  </w:style>
  <w:style w:type="paragraph" w:styleId="aff0">
    <w:name w:val="footnote text"/>
    <w:basedOn w:val="af4"/>
    <w:link w:val="Char5"/>
    <w:semiHidden/>
    <w:rsid w:val="00995F46"/>
    <w:pPr>
      <w:snapToGrid w:val="0"/>
      <w:spacing w:line="460" w:lineRule="exact"/>
      <w:jc w:val="left"/>
    </w:pPr>
    <w:rPr>
      <w:rFonts w:eastAsia="宋体" w:cs="Times New Roman"/>
      <w:sz w:val="18"/>
      <w:szCs w:val="18"/>
    </w:rPr>
  </w:style>
  <w:style w:type="character" w:customStyle="1" w:styleId="Char5">
    <w:name w:val="脚注文本 Char"/>
    <w:basedOn w:val="af6"/>
    <w:link w:val="aff0"/>
    <w:semiHidden/>
    <w:rsid w:val="00995F46"/>
    <w:rPr>
      <w:rFonts w:ascii="Times New Roman" w:eastAsia="宋体" w:hAnsi="Times New Roman" w:cs="Times New Roman"/>
      <w:sz w:val="18"/>
      <w:szCs w:val="18"/>
    </w:rPr>
  </w:style>
  <w:style w:type="character" w:styleId="aff1">
    <w:name w:val="footnote reference"/>
    <w:semiHidden/>
    <w:rsid w:val="00995F46"/>
    <w:rPr>
      <w:vertAlign w:val="superscript"/>
    </w:rPr>
  </w:style>
  <w:style w:type="character" w:styleId="aff2">
    <w:name w:val="Hyperlink"/>
    <w:basedOn w:val="af6"/>
    <w:uiPriority w:val="99"/>
    <w:unhideWhenUsed/>
    <w:rsid w:val="00995F46"/>
    <w:rPr>
      <w:color w:val="0563C1" w:themeColor="hyperlink"/>
      <w:u w:val="single"/>
    </w:rPr>
  </w:style>
  <w:style w:type="character" w:customStyle="1" w:styleId="Char0">
    <w:name w:val="附录标题 Char"/>
    <w:basedOn w:val="af6"/>
    <w:link w:val="ab"/>
    <w:rsid w:val="00995F46"/>
    <w:rPr>
      <w:rFonts w:ascii="Times New Roman" w:eastAsia="黑体" w:hAnsi="Times New Roman"/>
      <w:b/>
      <w:sz w:val="28"/>
    </w:rPr>
  </w:style>
  <w:style w:type="character" w:customStyle="1" w:styleId="2Char">
    <w:name w:val="标题 2 Char"/>
    <w:basedOn w:val="af6"/>
    <w:link w:val="2"/>
    <w:semiHidden/>
    <w:rsid w:val="00995F46"/>
    <w:rPr>
      <w:rFonts w:ascii="宋体" w:eastAsia="宋体" w:hAnsi="宋体" w:cs="宋体"/>
      <w:color w:val="000000"/>
      <w:sz w:val="28"/>
      <w:szCs w:val="28"/>
    </w:rPr>
  </w:style>
  <w:style w:type="character" w:customStyle="1" w:styleId="3Char">
    <w:name w:val="标题 3 Char"/>
    <w:basedOn w:val="af6"/>
    <w:link w:val="3"/>
    <w:semiHidden/>
    <w:rsid w:val="00995F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Char">
    <w:name w:val="标题 6 Char"/>
    <w:basedOn w:val="af6"/>
    <w:link w:val="6"/>
    <w:semiHidden/>
    <w:rsid w:val="00995F46"/>
    <w:rPr>
      <w:rFonts w:ascii="Times New Roman" w:eastAsia="宋体" w:hAnsi="Times New Roman" w:cs="Times New Roman"/>
      <w:bCs/>
      <w:sz w:val="28"/>
      <w:szCs w:val="24"/>
    </w:rPr>
  </w:style>
  <w:style w:type="character" w:customStyle="1" w:styleId="7Char">
    <w:name w:val="标题 7 Char"/>
    <w:basedOn w:val="af6"/>
    <w:link w:val="7"/>
    <w:semiHidden/>
    <w:rsid w:val="00995F4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6"/>
    <w:link w:val="8"/>
    <w:semiHidden/>
    <w:rsid w:val="00995F4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6"/>
    <w:link w:val="9"/>
    <w:semiHidden/>
    <w:rsid w:val="00995F46"/>
    <w:rPr>
      <w:rFonts w:ascii="Arial" w:eastAsia="黑体" w:hAnsi="Arial" w:cs="Times New Roman"/>
      <w:sz w:val="28"/>
      <w:szCs w:val="21"/>
    </w:rPr>
  </w:style>
  <w:style w:type="character" w:styleId="aff3">
    <w:name w:val="FollowedHyperlink"/>
    <w:basedOn w:val="af6"/>
    <w:uiPriority w:val="99"/>
    <w:semiHidden/>
    <w:unhideWhenUsed/>
    <w:rsid w:val="00995F46"/>
    <w:rPr>
      <w:color w:val="954F72" w:themeColor="followedHyperlink"/>
      <w:u w:val="single"/>
    </w:rPr>
  </w:style>
  <w:style w:type="paragraph" w:styleId="aff4">
    <w:name w:val="caption"/>
    <w:basedOn w:val="af4"/>
    <w:next w:val="af4"/>
    <w:semiHidden/>
    <w:unhideWhenUsed/>
    <w:qFormat/>
    <w:rsid w:val="00995F46"/>
    <w:pPr>
      <w:spacing w:beforeLines="50" w:line="460" w:lineRule="exact"/>
      <w:ind w:firstLineChars="200" w:firstLine="493"/>
    </w:pPr>
    <w:rPr>
      <w:rFonts w:ascii="Arial" w:eastAsia="黑体" w:hAnsi="Arial" w:cs="Arial"/>
      <w:color w:val="000000"/>
      <w:sz w:val="20"/>
      <w:szCs w:val="20"/>
    </w:rPr>
  </w:style>
  <w:style w:type="paragraph" w:styleId="aff5">
    <w:name w:val="Title"/>
    <w:basedOn w:val="af4"/>
    <w:next w:val="af4"/>
    <w:link w:val="Char6"/>
    <w:qFormat/>
    <w:rsid w:val="00995F46"/>
    <w:pPr>
      <w:spacing w:before="240" w:after="240" w:line="460" w:lineRule="exact"/>
      <w:ind w:firstLineChars="200" w:firstLine="200"/>
      <w:jc w:val="center"/>
      <w:outlineLvl w:val="0"/>
    </w:pPr>
    <w:rPr>
      <w:rFonts w:eastAsia="宋体" w:cs="Times New Roman"/>
      <w:b/>
      <w:bCs/>
      <w:sz w:val="36"/>
      <w:szCs w:val="32"/>
    </w:rPr>
  </w:style>
  <w:style w:type="character" w:customStyle="1" w:styleId="Char6">
    <w:name w:val="标题 Char"/>
    <w:basedOn w:val="af6"/>
    <w:link w:val="aff5"/>
    <w:rsid w:val="00995F46"/>
    <w:rPr>
      <w:rFonts w:ascii="Times New Roman" w:eastAsia="宋体" w:hAnsi="Times New Roman" w:cs="Times New Roman"/>
      <w:b/>
      <w:bCs/>
      <w:sz w:val="36"/>
      <w:szCs w:val="32"/>
    </w:rPr>
  </w:style>
  <w:style w:type="paragraph" w:styleId="aff6">
    <w:name w:val="Body Text"/>
    <w:basedOn w:val="af4"/>
    <w:link w:val="Char7"/>
    <w:semiHidden/>
    <w:unhideWhenUsed/>
    <w:rsid w:val="00995F46"/>
    <w:pPr>
      <w:spacing w:after="120" w:line="460" w:lineRule="exact"/>
      <w:ind w:firstLineChars="200" w:firstLine="200"/>
    </w:pPr>
    <w:rPr>
      <w:rFonts w:eastAsia="宋体" w:cs="Times New Roman"/>
      <w:szCs w:val="24"/>
    </w:rPr>
  </w:style>
  <w:style w:type="character" w:customStyle="1" w:styleId="Char7">
    <w:name w:val="正文文本 Char"/>
    <w:basedOn w:val="af6"/>
    <w:link w:val="aff6"/>
    <w:semiHidden/>
    <w:rsid w:val="00995F46"/>
    <w:rPr>
      <w:rFonts w:ascii="Times New Roman" w:eastAsia="宋体" w:hAnsi="Times New Roman" w:cs="Times New Roman"/>
      <w:szCs w:val="24"/>
    </w:rPr>
  </w:style>
  <w:style w:type="paragraph" w:styleId="aff7">
    <w:name w:val="Subtitle"/>
    <w:basedOn w:val="af4"/>
    <w:next w:val="af4"/>
    <w:link w:val="Char8"/>
    <w:qFormat/>
    <w:rsid w:val="00995F46"/>
    <w:pPr>
      <w:spacing w:before="240" w:after="60" w:line="312" w:lineRule="auto"/>
      <w:ind w:firstLineChars="200" w:firstLine="200"/>
      <w:jc w:val="center"/>
      <w:outlineLvl w:val="1"/>
    </w:pPr>
    <w:rPr>
      <w:rFonts w:eastAsia="黑体" w:cs="Times New Roman"/>
      <w:bCs/>
      <w:kern w:val="28"/>
      <w:sz w:val="28"/>
      <w:szCs w:val="32"/>
    </w:rPr>
  </w:style>
  <w:style w:type="character" w:customStyle="1" w:styleId="Char8">
    <w:name w:val="副标题 Char"/>
    <w:basedOn w:val="af6"/>
    <w:link w:val="aff7"/>
    <w:rsid w:val="00995F46"/>
    <w:rPr>
      <w:rFonts w:ascii="Times New Roman" w:eastAsia="黑体" w:hAnsi="Times New Roman" w:cs="Times New Roman"/>
      <w:bCs/>
      <w:kern w:val="28"/>
      <w:sz w:val="28"/>
      <w:szCs w:val="32"/>
    </w:rPr>
  </w:style>
  <w:style w:type="paragraph" w:styleId="aff8">
    <w:name w:val="annotation subject"/>
    <w:basedOn w:val="afb"/>
    <w:next w:val="afb"/>
    <w:link w:val="Char9"/>
    <w:semiHidden/>
    <w:unhideWhenUsed/>
    <w:rsid w:val="00995F46"/>
    <w:pPr>
      <w:spacing w:line="460" w:lineRule="exact"/>
      <w:ind w:firstLineChars="200" w:firstLine="200"/>
    </w:pPr>
    <w:rPr>
      <w:b/>
      <w:bCs/>
    </w:rPr>
  </w:style>
  <w:style w:type="character" w:customStyle="1" w:styleId="Char9">
    <w:name w:val="批注主题 Char"/>
    <w:basedOn w:val="Char1"/>
    <w:link w:val="aff8"/>
    <w:semiHidden/>
    <w:rsid w:val="00995F46"/>
    <w:rPr>
      <w:rFonts w:ascii="Times New Roman" w:eastAsia="宋体" w:hAnsi="Times New Roman" w:cs="Times New Roman"/>
      <w:b/>
      <w:bCs/>
      <w:szCs w:val="24"/>
    </w:rPr>
  </w:style>
  <w:style w:type="paragraph" w:customStyle="1" w:styleId="aff9">
    <w:name w:val="段"/>
    <w:next w:val="af4"/>
    <w:link w:val="CharChar0"/>
    <w:rsid w:val="00995F46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a">
    <w:name w:val="一级条标题"/>
    <w:basedOn w:val="af4"/>
    <w:next w:val="aff9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eastAsia="黑体" w:cs="Times New Roman"/>
      <w:b/>
      <w:kern w:val="0"/>
      <w:sz w:val="28"/>
      <w:szCs w:val="20"/>
    </w:rPr>
  </w:style>
  <w:style w:type="paragraph" w:customStyle="1" w:styleId="cjk">
    <w:name w:val="cjk"/>
    <w:basedOn w:val="af4"/>
    <w:rsid w:val="00995F46"/>
    <w:pPr>
      <w:widowControl/>
      <w:spacing w:before="100" w:beforeAutospacing="1" w:after="119" w:line="460" w:lineRule="exact"/>
      <w:ind w:firstLineChars="200" w:firstLine="200"/>
    </w:pPr>
    <w:rPr>
      <w:rFonts w:ascii="宋体" w:eastAsia="宋体" w:hAnsi="宋体" w:cs="宋体"/>
      <w:kern w:val="0"/>
      <w:sz w:val="20"/>
      <w:szCs w:val="20"/>
    </w:rPr>
  </w:style>
  <w:style w:type="paragraph" w:customStyle="1" w:styleId="FIF-zhengwen1">
    <w:name w:val="FIF-zhengwen_1"/>
    <w:basedOn w:val="af4"/>
    <w:rsid w:val="00995F46"/>
    <w:pPr>
      <w:spacing w:line="480" w:lineRule="exact"/>
      <w:ind w:left="1077" w:firstLineChars="200" w:hanging="516"/>
    </w:pPr>
    <w:rPr>
      <w:rFonts w:eastAsia="宋体" w:cs="宋体"/>
      <w:sz w:val="28"/>
      <w:szCs w:val="20"/>
    </w:rPr>
  </w:style>
  <w:style w:type="character" w:customStyle="1" w:styleId="CharChar1">
    <w:name w:val="二级条标题 Char Char"/>
    <w:link w:val="af5"/>
    <w:locked/>
    <w:rsid w:val="00995F46"/>
    <w:rPr>
      <w:rFonts w:ascii="宋体" w:eastAsia="宋体" w:hAnsi="宋体"/>
      <w:sz w:val="28"/>
      <w:szCs w:val="28"/>
    </w:rPr>
  </w:style>
  <w:style w:type="paragraph" w:customStyle="1" w:styleId="af5">
    <w:name w:val="二级条标题"/>
    <w:basedOn w:val="af4"/>
    <w:next w:val="aff9"/>
    <w:link w:val="CharChar1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ascii="宋体" w:eastAsia="宋体" w:hAnsi="宋体"/>
      <w:sz w:val="28"/>
      <w:szCs w:val="28"/>
    </w:rPr>
  </w:style>
  <w:style w:type="paragraph" w:customStyle="1" w:styleId="affb">
    <w:name w:val="目录"/>
    <w:basedOn w:val="af4"/>
    <w:rsid w:val="00995F46"/>
    <w:pPr>
      <w:tabs>
        <w:tab w:val="left" w:pos="2625"/>
      </w:tabs>
      <w:spacing w:beforeLines="100" w:afterLines="100" w:line="460" w:lineRule="exact"/>
      <w:ind w:firstLineChars="200" w:firstLine="200"/>
      <w:jc w:val="center"/>
    </w:pPr>
    <w:rPr>
      <w:rFonts w:eastAsia="黑体" w:cs="Times New Roman"/>
      <w:w w:val="200"/>
      <w:sz w:val="32"/>
      <w:szCs w:val="32"/>
    </w:rPr>
  </w:style>
  <w:style w:type="paragraph" w:customStyle="1" w:styleId="TOC1">
    <w:name w:val="TOC 标题1"/>
    <w:basedOn w:val="1"/>
    <w:next w:val="af4"/>
    <w:rsid w:val="00995F46"/>
    <w:pPr>
      <w:widowControl/>
      <w:spacing w:beforeLines="50" w:before="0" w:afterLines="50" w:after="0" w:line="276" w:lineRule="auto"/>
      <w:ind w:left="432"/>
      <w:outlineLvl w:val="9"/>
    </w:pPr>
    <w:rPr>
      <w:rFonts w:ascii="Cambria" w:eastAsia="宋体" w:hAnsi="Cambria" w:cs="Times New Roman"/>
      <w:bCs w:val="0"/>
      <w:color w:val="365F91"/>
      <w:kern w:val="0"/>
      <w:sz w:val="28"/>
      <w:szCs w:val="20"/>
    </w:rPr>
  </w:style>
  <w:style w:type="character" w:customStyle="1" w:styleId="FIF-3CharChar">
    <w:name w:val="FIF-3级标题 Char Char"/>
    <w:link w:val="FIF-3"/>
    <w:locked/>
    <w:rsid w:val="00995F46"/>
    <w:rPr>
      <w:b/>
      <w:bCs/>
      <w:sz w:val="28"/>
      <w:szCs w:val="32"/>
    </w:rPr>
  </w:style>
  <w:style w:type="paragraph" w:customStyle="1" w:styleId="FIF-3">
    <w:name w:val="FIF-3级标题"/>
    <w:basedOn w:val="af4"/>
    <w:link w:val="FIF-3CharChar"/>
    <w:rsid w:val="00995F46"/>
    <w:pPr>
      <w:keepNext/>
      <w:keepLines/>
      <w:tabs>
        <w:tab w:val="left" w:pos="629"/>
        <w:tab w:val="right" w:leader="dot" w:pos="9345"/>
      </w:tabs>
      <w:spacing w:line="460" w:lineRule="exact"/>
      <w:ind w:firstLineChars="200" w:firstLine="200"/>
      <w:jc w:val="left"/>
      <w:outlineLvl w:val="2"/>
    </w:pPr>
    <w:rPr>
      <w:rFonts w:asciiTheme="minorHAnsi" w:hAnsiTheme="minorHAnsi"/>
      <w:b/>
      <w:bCs/>
      <w:sz w:val="28"/>
      <w:szCs w:val="32"/>
    </w:rPr>
  </w:style>
  <w:style w:type="character" w:customStyle="1" w:styleId="Chara">
    <w:name w:val="正文文本缩进 Char"/>
    <w:link w:val="11"/>
    <w:locked/>
    <w:rsid w:val="00995F46"/>
    <w:rPr>
      <w:sz w:val="24"/>
      <w:szCs w:val="24"/>
    </w:rPr>
  </w:style>
  <w:style w:type="paragraph" w:customStyle="1" w:styleId="11">
    <w:name w:val="正文文本缩进1"/>
    <w:basedOn w:val="af4"/>
    <w:link w:val="Chara"/>
    <w:rsid w:val="00995F46"/>
    <w:pPr>
      <w:spacing w:after="120" w:line="460" w:lineRule="exact"/>
      <w:ind w:leftChars="200" w:left="420" w:firstLineChars="200" w:firstLine="200"/>
    </w:pPr>
    <w:rPr>
      <w:rFonts w:asciiTheme="minorHAnsi" w:hAnsiTheme="minorHAnsi"/>
      <w:sz w:val="24"/>
      <w:szCs w:val="24"/>
    </w:rPr>
  </w:style>
  <w:style w:type="paragraph" w:customStyle="1" w:styleId="affc">
    <w:name w:val="正文列项_数字"/>
    <w:basedOn w:val="aff9"/>
    <w:rsid w:val="00995F46"/>
    <w:pPr>
      <w:tabs>
        <w:tab w:val="left" w:pos="1304"/>
        <w:tab w:val="num" w:pos="15876"/>
      </w:tabs>
      <w:ind w:left="1680" w:firstLineChars="0" w:firstLine="0"/>
      <w:outlineLvl w:val="7"/>
    </w:pPr>
  </w:style>
  <w:style w:type="paragraph" w:customStyle="1" w:styleId="12">
    <w:name w:val="普通(网站)1"/>
    <w:basedOn w:val="af4"/>
    <w:rsid w:val="00995F46"/>
    <w:pPr>
      <w:widowControl/>
      <w:spacing w:before="100" w:beforeAutospacing="1" w:after="100" w:afterAutospacing="1" w:line="460" w:lineRule="exact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d">
    <w:name w:val="附录列项_数字"/>
    <w:basedOn w:val="aff9"/>
    <w:rsid w:val="00995F46"/>
    <w:pPr>
      <w:tabs>
        <w:tab w:val="left" w:pos="1304"/>
      </w:tabs>
      <w:ind w:left="1701" w:firstLineChars="0" w:hanging="567"/>
      <w:outlineLvl w:val="8"/>
    </w:pPr>
    <w:rPr>
      <w:rFonts w:ascii="Times New Roman"/>
    </w:rPr>
  </w:style>
  <w:style w:type="character" w:customStyle="1" w:styleId="FIF-2CharChar">
    <w:name w:val="FIF-2级标题 Char Char"/>
    <w:link w:val="FIF-2"/>
    <w:locked/>
    <w:rsid w:val="00995F46"/>
    <w:rPr>
      <w:rFonts w:ascii="黑体" w:eastAsia="黑体" w:hAnsi="黑体"/>
      <w:b/>
      <w:bCs/>
      <w:sz w:val="28"/>
      <w:szCs w:val="32"/>
    </w:rPr>
  </w:style>
  <w:style w:type="paragraph" w:customStyle="1" w:styleId="FIF-2">
    <w:name w:val="FIF-2级标题"/>
    <w:basedOn w:val="2"/>
    <w:link w:val="FIF-2CharChar"/>
    <w:rsid w:val="00995F46"/>
    <w:pPr>
      <w:tabs>
        <w:tab w:val="clear" w:pos="575"/>
        <w:tab w:val="left" w:pos="0"/>
      </w:tabs>
      <w:ind w:hanging="576"/>
    </w:pPr>
    <w:rPr>
      <w:rFonts w:ascii="黑体" w:eastAsia="黑体" w:hAnsi="黑体" w:cstheme="minorBidi"/>
      <w:b/>
      <w:bCs/>
      <w:color w:val="auto"/>
      <w:szCs w:val="32"/>
    </w:rPr>
  </w:style>
  <w:style w:type="character" w:customStyle="1" w:styleId="CharChar0">
    <w:name w:val="段 Char Char"/>
    <w:link w:val="aff9"/>
    <w:locked/>
    <w:rsid w:val="00995F46"/>
    <w:rPr>
      <w:rFonts w:ascii="宋体" w:eastAsia="宋体" w:hAnsi="Times New Roman" w:cs="Times New Roman"/>
      <w:kern w:val="0"/>
      <w:sz w:val="28"/>
      <w:szCs w:val="20"/>
    </w:rPr>
  </w:style>
  <w:style w:type="character" w:customStyle="1" w:styleId="FIF-4CharChar">
    <w:name w:val="FIF-4级标题 Char Char"/>
    <w:link w:val="FIF-4"/>
    <w:locked/>
    <w:rsid w:val="00995F46"/>
    <w:rPr>
      <w:bCs/>
      <w:sz w:val="28"/>
      <w:szCs w:val="28"/>
    </w:rPr>
  </w:style>
  <w:style w:type="paragraph" w:customStyle="1" w:styleId="FIF-4">
    <w:name w:val="FIF-4级标题"/>
    <w:basedOn w:val="FIF-3"/>
    <w:link w:val="FIF-4CharChar"/>
    <w:rsid w:val="00995F46"/>
    <w:pPr>
      <w:ind w:firstLineChars="0" w:firstLine="0"/>
      <w:outlineLvl w:val="3"/>
    </w:pPr>
    <w:rPr>
      <w:b w:val="0"/>
      <w:szCs w:val="28"/>
    </w:rPr>
  </w:style>
  <w:style w:type="paragraph" w:customStyle="1" w:styleId="CharCharCharCharCharCharChar">
    <w:name w:val="Char Char Char Char Char Char Char"/>
    <w:basedOn w:val="af4"/>
    <w:rsid w:val="00995F46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Charb">
    <w:name w:val="文档结构图 Char"/>
    <w:link w:val="13"/>
    <w:locked/>
    <w:rsid w:val="00995F46"/>
    <w:rPr>
      <w:rFonts w:ascii="宋体" w:eastAsia="宋体" w:hAnsi="宋体"/>
      <w:sz w:val="18"/>
      <w:szCs w:val="18"/>
    </w:rPr>
  </w:style>
  <w:style w:type="paragraph" w:customStyle="1" w:styleId="13">
    <w:name w:val="文档结构图1"/>
    <w:basedOn w:val="af4"/>
    <w:link w:val="Charb"/>
    <w:rsid w:val="00995F46"/>
    <w:pPr>
      <w:spacing w:line="460" w:lineRule="exact"/>
      <w:ind w:firstLineChars="200" w:firstLine="200"/>
    </w:pPr>
    <w:rPr>
      <w:rFonts w:ascii="宋体" w:eastAsia="宋体" w:hAnsi="宋体"/>
      <w:sz w:val="18"/>
      <w:szCs w:val="18"/>
    </w:rPr>
  </w:style>
  <w:style w:type="paragraph" w:customStyle="1" w:styleId="14">
    <w:name w:val="列出段落1"/>
    <w:basedOn w:val="af4"/>
    <w:rsid w:val="00995F46"/>
    <w:pPr>
      <w:spacing w:line="460" w:lineRule="exact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p">
    <w:name w:val="p"/>
    <w:basedOn w:val="af4"/>
    <w:rsid w:val="00995F46"/>
    <w:pPr>
      <w:widowControl/>
      <w:spacing w:line="525" w:lineRule="atLeast"/>
      <w:ind w:firstLineChars="200" w:firstLine="375"/>
      <w:jc w:val="left"/>
    </w:pPr>
    <w:rPr>
      <w:rFonts w:eastAsia="宋体" w:cs="Times New Roman"/>
      <w:kern w:val="0"/>
      <w:sz w:val="24"/>
      <w:szCs w:val="24"/>
    </w:rPr>
  </w:style>
  <w:style w:type="paragraph" w:customStyle="1" w:styleId="21">
    <w:name w:val="样式 首行缩进:  2 字符"/>
    <w:basedOn w:val="af4"/>
    <w:rsid w:val="00995F46"/>
    <w:pPr>
      <w:tabs>
        <w:tab w:val="left" w:pos="353"/>
        <w:tab w:val="right" w:leader="dot" w:pos="8400"/>
      </w:tabs>
      <w:spacing w:line="460" w:lineRule="exact"/>
      <w:ind w:firstLineChars="200" w:firstLine="200"/>
    </w:pPr>
    <w:rPr>
      <w:rFonts w:eastAsia="宋体" w:cs="宋体"/>
      <w:sz w:val="24"/>
      <w:szCs w:val="20"/>
    </w:rPr>
  </w:style>
  <w:style w:type="character" w:customStyle="1" w:styleId="1CharChar">
    <w:name w:val="列项1 Char Char"/>
    <w:link w:val="15"/>
    <w:locked/>
    <w:rsid w:val="00995F46"/>
    <w:rPr>
      <w:rFonts w:ascii="Arial" w:hAnsi="Arial" w:cs="Arial"/>
      <w:bCs/>
      <w:sz w:val="24"/>
      <w:szCs w:val="32"/>
    </w:rPr>
  </w:style>
  <w:style w:type="paragraph" w:customStyle="1" w:styleId="15">
    <w:name w:val="列项1"/>
    <w:next w:val="af4"/>
    <w:link w:val="1CharChar"/>
    <w:rsid w:val="00995F46"/>
    <w:pPr>
      <w:tabs>
        <w:tab w:val="left" w:pos="780"/>
      </w:tabs>
      <w:spacing w:line="360" w:lineRule="auto"/>
      <w:ind w:left="-25"/>
    </w:pPr>
    <w:rPr>
      <w:rFonts w:ascii="Arial" w:hAnsi="Arial" w:cs="Arial"/>
      <w:bCs/>
      <w:sz w:val="24"/>
      <w:szCs w:val="32"/>
    </w:rPr>
  </w:style>
  <w:style w:type="paragraph" w:customStyle="1" w:styleId="affe">
    <w:name w:val="五级条标题"/>
    <w:basedOn w:val="af4"/>
    <w:next w:val="af4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6"/>
    </w:pPr>
    <w:rPr>
      <w:rFonts w:eastAsia="宋体" w:cs="Times New Roman"/>
      <w:kern w:val="0"/>
      <w:sz w:val="28"/>
      <w:szCs w:val="20"/>
    </w:rPr>
  </w:style>
  <w:style w:type="paragraph" w:customStyle="1" w:styleId="FIF-zhengwen">
    <w:name w:val="FIF-zhengwen"/>
    <w:basedOn w:val="af4"/>
    <w:rsid w:val="00995F46"/>
    <w:pPr>
      <w:spacing w:line="480" w:lineRule="exact"/>
      <w:ind w:firstLineChars="200" w:firstLine="200"/>
    </w:pPr>
    <w:rPr>
      <w:rFonts w:eastAsia="宋体" w:cs="Times New Roman"/>
      <w:sz w:val="28"/>
      <w:szCs w:val="28"/>
    </w:rPr>
  </w:style>
  <w:style w:type="paragraph" w:customStyle="1" w:styleId="FIF-biaoge-lixiang">
    <w:name w:val="FIF-biaoge-lixiang"/>
    <w:basedOn w:val="af4"/>
    <w:rsid w:val="00995F46"/>
    <w:pPr>
      <w:widowControl/>
      <w:suppressAutoHyphens/>
      <w:spacing w:line="400" w:lineRule="exact"/>
      <w:ind w:firstLineChars="200" w:hanging="266"/>
    </w:pPr>
    <w:rPr>
      <w:rFonts w:eastAsia="宋体" w:cs="Times New Roman"/>
      <w:kern w:val="0"/>
      <w:sz w:val="24"/>
      <w:szCs w:val="24"/>
    </w:rPr>
  </w:style>
  <w:style w:type="character" w:customStyle="1" w:styleId="CharChar2">
    <w:name w:val="批注主题 Char Char"/>
    <w:link w:val="16"/>
    <w:locked/>
    <w:rsid w:val="00995F46"/>
    <w:rPr>
      <w:b/>
      <w:bCs/>
      <w:szCs w:val="24"/>
    </w:rPr>
  </w:style>
  <w:style w:type="paragraph" w:customStyle="1" w:styleId="16">
    <w:name w:val="批注主题1"/>
    <w:basedOn w:val="afb"/>
    <w:next w:val="afb"/>
    <w:link w:val="CharChar2"/>
    <w:rsid w:val="00995F46"/>
    <w:pPr>
      <w:spacing w:line="460" w:lineRule="exact"/>
      <w:ind w:firstLineChars="200" w:firstLine="200"/>
    </w:pPr>
    <w:rPr>
      <w:rFonts w:asciiTheme="minorHAnsi" w:eastAsiaTheme="minorEastAsia" w:hAnsiTheme="minorHAnsi" w:cstheme="minorBidi"/>
      <w:b/>
      <w:bCs/>
    </w:rPr>
  </w:style>
  <w:style w:type="paragraph" w:customStyle="1" w:styleId="afff">
    <w:name w:val="签署页脚"/>
    <w:basedOn w:val="af4"/>
    <w:next w:val="af4"/>
    <w:rsid w:val="00995F46"/>
    <w:pPr>
      <w:adjustRightInd w:val="0"/>
      <w:spacing w:line="360" w:lineRule="atLeast"/>
      <w:ind w:firstLineChars="200" w:firstLine="200"/>
      <w:jc w:val="center"/>
    </w:pPr>
    <w:rPr>
      <w:rFonts w:ascii="宋体" w:eastAsia="宋体" w:cs="Times New Roman"/>
      <w:sz w:val="28"/>
      <w:szCs w:val="20"/>
    </w:rPr>
  </w:style>
  <w:style w:type="paragraph" w:customStyle="1" w:styleId="3202">
    <w:name w:val="样式 目录 3 + 首行缩进:  2 字符 段前: 0.2 行"/>
    <w:basedOn w:val="30"/>
    <w:rsid w:val="00995F46"/>
    <w:pPr>
      <w:tabs>
        <w:tab w:val="left" w:pos="353"/>
        <w:tab w:val="right" w:leader="dot" w:pos="8400"/>
      </w:tabs>
      <w:spacing w:line="480" w:lineRule="exact"/>
      <w:ind w:firstLineChars="200" w:firstLine="200"/>
      <w:jc w:val="left"/>
    </w:pPr>
    <w:rPr>
      <w:rFonts w:eastAsia="宋体" w:cs="宋体"/>
      <w:szCs w:val="20"/>
    </w:rPr>
  </w:style>
  <w:style w:type="paragraph" w:customStyle="1" w:styleId="afff0">
    <w:name w:val="标准正文"/>
    <w:basedOn w:val="af4"/>
    <w:rsid w:val="00995F46"/>
    <w:pPr>
      <w:adjustRightInd w:val="0"/>
      <w:spacing w:line="460" w:lineRule="exact"/>
      <w:ind w:firstLineChars="200" w:firstLine="567"/>
      <w:jc w:val="left"/>
    </w:pPr>
    <w:rPr>
      <w:rFonts w:eastAsia="宋体" w:cs="Times New Roman"/>
      <w:kern w:val="28"/>
      <w:sz w:val="28"/>
      <w:szCs w:val="20"/>
    </w:rPr>
  </w:style>
  <w:style w:type="paragraph" w:customStyle="1" w:styleId="afff1">
    <w:name w:val="章标题"/>
    <w:next w:val="af4"/>
    <w:rsid w:val="00995F46"/>
    <w:pPr>
      <w:tabs>
        <w:tab w:val="num" w:pos="15876"/>
      </w:tabs>
      <w:spacing w:beforeLines="50" w:afterLines="50" w:line="460" w:lineRule="exact"/>
      <w:ind w:left="1120" w:hanging="560"/>
      <w:jc w:val="both"/>
      <w:outlineLvl w:val="1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customStyle="1" w:styleId="afff2">
    <w:name w:val="文章标题"/>
    <w:basedOn w:val="af4"/>
    <w:rsid w:val="00995F46"/>
    <w:pPr>
      <w:spacing w:line="360" w:lineRule="auto"/>
      <w:ind w:firstLineChars="200" w:firstLine="200"/>
      <w:jc w:val="center"/>
    </w:pPr>
    <w:rPr>
      <w:rFonts w:eastAsia="宋体" w:cs="Times New Roman"/>
      <w:b/>
      <w:sz w:val="36"/>
      <w:szCs w:val="36"/>
    </w:rPr>
  </w:style>
  <w:style w:type="character" w:customStyle="1" w:styleId="FIF-9CharChar">
    <w:name w:val="FIF-9级标题 Char Char"/>
    <w:link w:val="FIF-9"/>
    <w:locked/>
    <w:rsid w:val="00995F46"/>
    <w:rPr>
      <w:rFonts w:ascii="黑体" w:eastAsia="黑体" w:hAnsi="黑体"/>
      <w:bCs/>
      <w:sz w:val="28"/>
      <w:szCs w:val="32"/>
    </w:rPr>
  </w:style>
  <w:style w:type="paragraph" w:customStyle="1" w:styleId="FIF-9">
    <w:name w:val="FIF-9级标题"/>
    <w:basedOn w:val="af4"/>
    <w:link w:val="FIF-9CharChar"/>
    <w:qFormat/>
    <w:rsid w:val="00995F46"/>
    <w:pPr>
      <w:keepLines/>
      <w:widowControl/>
      <w:tabs>
        <w:tab w:val="left" w:pos="629"/>
        <w:tab w:val="right" w:leader="dot" w:pos="9345"/>
        <w:tab w:val="num" w:pos="15876"/>
      </w:tabs>
      <w:spacing w:line="460" w:lineRule="exact"/>
      <w:ind w:firstLineChars="200" w:firstLine="200"/>
      <w:jc w:val="center"/>
    </w:pPr>
    <w:rPr>
      <w:rFonts w:ascii="黑体" w:eastAsia="黑体" w:hAnsi="黑体"/>
      <w:bCs/>
      <w:sz w:val="28"/>
      <w:szCs w:val="32"/>
    </w:rPr>
  </w:style>
  <w:style w:type="character" w:customStyle="1" w:styleId="CharChar">
    <w:name w:val="正文章标题 Char Char"/>
    <w:link w:val="a5"/>
    <w:locked/>
    <w:rsid w:val="00995F46"/>
    <w:rPr>
      <w:rFonts w:ascii="Times New Roman" w:eastAsia="黑体" w:hAnsi="Times New Roman"/>
      <w:b/>
      <w:sz w:val="28"/>
    </w:rPr>
  </w:style>
  <w:style w:type="paragraph" w:customStyle="1" w:styleId="22">
    <w:name w:val="样式2"/>
    <w:basedOn w:val="FIF-3"/>
    <w:rsid w:val="00995F46"/>
    <w:pPr>
      <w:suppressAutoHyphens/>
      <w:ind w:left="300" w:firstLine="0"/>
      <w:outlineLvl w:val="9"/>
    </w:pPr>
    <w:rPr>
      <w:b w:val="0"/>
    </w:rPr>
  </w:style>
  <w:style w:type="paragraph" w:customStyle="1" w:styleId="Charc">
    <w:name w:val="Char"/>
    <w:basedOn w:val="af4"/>
    <w:rsid w:val="00995F46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FIF">
    <w:name w:val="FIF_图形"/>
    <w:basedOn w:val="FIF-zhengwen"/>
    <w:rsid w:val="00995F46"/>
    <w:pPr>
      <w:keepNext/>
      <w:spacing w:beforeLines="50" w:afterLines="50" w:line="240" w:lineRule="auto"/>
      <w:ind w:firstLineChars="0" w:firstLine="0"/>
      <w:jc w:val="center"/>
    </w:pPr>
    <w:rPr>
      <w:sz w:val="24"/>
    </w:rPr>
  </w:style>
  <w:style w:type="paragraph" w:customStyle="1" w:styleId="afff3">
    <w:name w:val="签署页"/>
    <w:basedOn w:val="af4"/>
    <w:rsid w:val="00995F46"/>
    <w:pPr>
      <w:spacing w:line="500" w:lineRule="exact"/>
      <w:ind w:firstLineChars="200" w:firstLine="200"/>
    </w:pPr>
    <w:rPr>
      <w:rFonts w:ascii="宋体" w:eastAsia="宋体" w:hAnsi="宋体" w:cs="Times New Roman"/>
      <w:sz w:val="28"/>
      <w:szCs w:val="28"/>
    </w:rPr>
  </w:style>
  <w:style w:type="paragraph" w:customStyle="1" w:styleId="afff4">
    <w:name w:val="正文列项_字母"/>
    <w:basedOn w:val="aff9"/>
    <w:rsid w:val="00995F46"/>
    <w:pPr>
      <w:tabs>
        <w:tab w:val="left" w:pos="737"/>
        <w:tab w:val="num" w:pos="15876"/>
      </w:tabs>
      <w:ind w:left="1680" w:firstLineChars="0" w:firstLine="0"/>
      <w:outlineLvl w:val="6"/>
    </w:pPr>
  </w:style>
  <w:style w:type="character" w:customStyle="1" w:styleId="FIF-8CharChar">
    <w:name w:val="FIF-8级标题 Char Char"/>
    <w:link w:val="FIF-8"/>
    <w:locked/>
    <w:rsid w:val="00995F46"/>
    <w:rPr>
      <w:rFonts w:ascii="黑体" w:eastAsia="黑体" w:hAnsi="黑体"/>
      <w:bCs/>
      <w:sz w:val="28"/>
      <w:szCs w:val="32"/>
    </w:rPr>
  </w:style>
  <w:style w:type="paragraph" w:customStyle="1" w:styleId="FIF-8">
    <w:name w:val="FIF-8级标题"/>
    <w:basedOn w:val="af4"/>
    <w:link w:val="FIF-8CharChar"/>
    <w:qFormat/>
    <w:rsid w:val="00995F46"/>
    <w:pPr>
      <w:keepNext/>
      <w:keepLines/>
      <w:widowControl/>
      <w:tabs>
        <w:tab w:val="left" w:pos="629"/>
        <w:tab w:val="right" w:leader="dot" w:pos="9345"/>
        <w:tab w:val="num" w:pos="15876"/>
      </w:tabs>
      <w:spacing w:line="460" w:lineRule="exact"/>
      <w:ind w:firstLineChars="200" w:firstLine="200"/>
      <w:jc w:val="center"/>
    </w:pPr>
    <w:rPr>
      <w:rFonts w:ascii="黑体" w:eastAsia="黑体" w:hAnsi="黑体"/>
      <w:bCs/>
      <w:sz w:val="28"/>
      <w:szCs w:val="32"/>
    </w:rPr>
  </w:style>
  <w:style w:type="paragraph" w:customStyle="1" w:styleId="31">
    <w:name w:val="手动列项3"/>
    <w:basedOn w:val="af4"/>
    <w:rsid w:val="00995F46"/>
    <w:pPr>
      <w:tabs>
        <w:tab w:val="left" w:pos="336"/>
      </w:tabs>
      <w:spacing w:line="360" w:lineRule="auto"/>
      <w:ind w:leftChars="200" w:left="325" w:hangingChars="125" w:hanging="125"/>
    </w:pPr>
    <w:rPr>
      <w:rFonts w:eastAsia="宋体" w:cs="Times New Roman"/>
      <w:sz w:val="24"/>
      <w:szCs w:val="24"/>
    </w:rPr>
  </w:style>
  <w:style w:type="paragraph" w:customStyle="1" w:styleId="FIF-5">
    <w:name w:val="FIF-5级标题"/>
    <w:basedOn w:val="af4"/>
    <w:rsid w:val="00995F46"/>
    <w:pPr>
      <w:autoSpaceDE w:val="0"/>
      <w:autoSpaceDN w:val="0"/>
      <w:spacing w:before="120" w:after="120" w:line="460" w:lineRule="exact"/>
      <w:ind w:firstLineChars="200" w:firstLine="200"/>
      <w:jc w:val="left"/>
    </w:pPr>
    <w:rPr>
      <w:rFonts w:eastAsia="宋体" w:cs="Times New Roman"/>
      <w:kern w:val="0"/>
      <w:sz w:val="24"/>
      <w:szCs w:val="28"/>
    </w:rPr>
  </w:style>
  <w:style w:type="paragraph" w:customStyle="1" w:styleId="afff5">
    <w:name w:val="四级条标题"/>
    <w:basedOn w:val="af4"/>
    <w:next w:val="af4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5"/>
    </w:pPr>
    <w:rPr>
      <w:rFonts w:eastAsia="宋体" w:cs="Times New Roman"/>
      <w:kern w:val="0"/>
      <w:sz w:val="28"/>
      <w:szCs w:val="20"/>
    </w:rPr>
  </w:style>
  <w:style w:type="paragraph" w:customStyle="1" w:styleId="afff6">
    <w:name w:val="附录列项_字母"/>
    <w:basedOn w:val="aff9"/>
    <w:rsid w:val="00995F46"/>
    <w:pPr>
      <w:tabs>
        <w:tab w:val="left" w:pos="737"/>
      </w:tabs>
      <w:ind w:left="1134" w:firstLineChars="0" w:hanging="567"/>
      <w:outlineLvl w:val="7"/>
    </w:pPr>
    <w:rPr>
      <w:rFonts w:ascii="Times New Roman"/>
    </w:rPr>
  </w:style>
  <w:style w:type="character" w:customStyle="1" w:styleId="CharChar3">
    <w:name w:val="正文段 Char Char"/>
    <w:link w:val="afff7"/>
    <w:locked/>
    <w:rsid w:val="00995F46"/>
    <w:rPr>
      <w:rFonts w:ascii="宋体" w:eastAsia="宋体" w:hAnsi="宋体"/>
      <w:sz w:val="28"/>
      <w:szCs w:val="24"/>
    </w:rPr>
  </w:style>
  <w:style w:type="paragraph" w:customStyle="1" w:styleId="afff7">
    <w:name w:val="正文段"/>
    <w:basedOn w:val="af4"/>
    <w:link w:val="CharChar3"/>
    <w:rsid w:val="00995F46"/>
    <w:pPr>
      <w:spacing w:line="460" w:lineRule="exact"/>
      <w:ind w:firstLineChars="200" w:firstLine="200"/>
    </w:pPr>
    <w:rPr>
      <w:rFonts w:ascii="宋体" w:eastAsia="宋体" w:hAnsi="宋体"/>
      <w:sz w:val="28"/>
      <w:szCs w:val="24"/>
    </w:rPr>
  </w:style>
  <w:style w:type="paragraph" w:customStyle="1" w:styleId="afff8">
    <w:name w:val="图表标题"/>
    <w:basedOn w:val="af4"/>
    <w:rsid w:val="00995F46"/>
    <w:pPr>
      <w:spacing w:line="460" w:lineRule="exact"/>
      <w:ind w:firstLineChars="200" w:firstLine="200"/>
      <w:jc w:val="center"/>
    </w:pPr>
    <w:rPr>
      <w:rFonts w:ascii="宋体" w:eastAsia="黑体" w:hAnsi="宋体" w:cs="Times New Roman"/>
      <w:sz w:val="28"/>
      <w:szCs w:val="21"/>
    </w:rPr>
  </w:style>
  <w:style w:type="paragraph" w:customStyle="1" w:styleId="CharCharCharCharCharCharCharCharCharCharCharCharCharCharCharCharCharCharCharCharCharCharCharChar">
    <w:name w:val="一级标题 Char Char Char Char Char Char Char Char Char Char Char Char Char Char Char Char Char Char Char Char Char Char Char Char"/>
    <w:basedOn w:val="af4"/>
    <w:rsid w:val="00995F46"/>
    <w:pPr>
      <w:widowControl/>
      <w:spacing w:line="360" w:lineRule="auto"/>
      <w:ind w:firstLineChars="200" w:firstLine="200"/>
      <w:jc w:val="left"/>
    </w:pPr>
    <w:rPr>
      <w:rFonts w:ascii="宋体" w:eastAsia="宋体" w:hAnsi="Arial" w:cs="Verdana"/>
      <w:b/>
      <w:kern w:val="0"/>
      <w:sz w:val="28"/>
      <w:szCs w:val="28"/>
      <w:lang w:eastAsia="en-US"/>
    </w:rPr>
  </w:style>
  <w:style w:type="character" w:customStyle="1" w:styleId="CharChar4">
    <w:name w:val="表格文字 Char Char"/>
    <w:link w:val="afff9"/>
    <w:locked/>
    <w:rsid w:val="00995F46"/>
    <w:rPr>
      <w:rFonts w:ascii="宋体" w:eastAsia="宋体" w:hAnsi="宋体"/>
      <w:szCs w:val="24"/>
    </w:rPr>
  </w:style>
  <w:style w:type="paragraph" w:customStyle="1" w:styleId="afff9">
    <w:name w:val="表格文字"/>
    <w:basedOn w:val="af4"/>
    <w:link w:val="CharChar4"/>
    <w:rsid w:val="00995F46"/>
    <w:pPr>
      <w:widowControl/>
      <w:adjustRightInd w:val="0"/>
      <w:snapToGrid w:val="0"/>
      <w:spacing w:line="460" w:lineRule="exact"/>
      <w:ind w:firstLineChars="200" w:firstLine="200"/>
      <w:jc w:val="left"/>
    </w:pPr>
    <w:rPr>
      <w:rFonts w:ascii="宋体" w:eastAsia="宋体" w:hAnsi="宋体"/>
      <w:szCs w:val="24"/>
    </w:rPr>
  </w:style>
  <w:style w:type="paragraph" w:customStyle="1" w:styleId="FIF-6">
    <w:name w:val="FIF-6级标题"/>
    <w:basedOn w:val="FIF-5"/>
    <w:rsid w:val="00995F46"/>
    <w:pPr>
      <w:ind w:firstLine="400"/>
    </w:pPr>
  </w:style>
  <w:style w:type="character" w:customStyle="1" w:styleId="20111201CharChar">
    <w:name w:val="样式 正文20111201 Char Char"/>
    <w:link w:val="20111201"/>
    <w:locked/>
    <w:rsid w:val="00995F46"/>
    <w:rPr>
      <w:rFonts w:ascii="Arial" w:hAnsi="Arial" w:cs="Arial"/>
      <w:sz w:val="28"/>
      <w:szCs w:val="24"/>
    </w:rPr>
  </w:style>
  <w:style w:type="paragraph" w:customStyle="1" w:styleId="20111201">
    <w:name w:val="样式 正文20111201"/>
    <w:basedOn w:val="af4"/>
    <w:link w:val="20111201CharChar"/>
    <w:rsid w:val="00995F46"/>
    <w:pPr>
      <w:spacing w:line="460" w:lineRule="exact"/>
      <w:ind w:firstLineChars="200" w:firstLine="560"/>
    </w:pPr>
    <w:rPr>
      <w:rFonts w:ascii="Arial" w:hAnsi="Arial" w:cs="Arial"/>
      <w:sz w:val="28"/>
      <w:szCs w:val="24"/>
    </w:rPr>
  </w:style>
  <w:style w:type="paragraph" w:customStyle="1" w:styleId="afffa">
    <w:name w:val="正文题名"/>
    <w:basedOn w:val="af4"/>
    <w:next w:val="afff1"/>
    <w:rsid w:val="00995F46"/>
    <w:pPr>
      <w:widowControl/>
      <w:shd w:val="clear" w:color="auto" w:fill="FFFFFF"/>
      <w:adjustRightInd w:val="0"/>
      <w:snapToGrid w:val="0"/>
      <w:spacing w:line="600" w:lineRule="exact"/>
      <w:ind w:right="851" w:firstLineChars="200" w:firstLine="200"/>
      <w:jc w:val="center"/>
    </w:pPr>
    <w:rPr>
      <w:rFonts w:ascii="宋体" w:eastAsia="宋体" w:cs="Times New Roman"/>
      <w:b/>
      <w:spacing w:val="10"/>
      <w:kern w:val="0"/>
      <w:sz w:val="36"/>
      <w:szCs w:val="20"/>
    </w:rPr>
  </w:style>
  <w:style w:type="paragraph" w:customStyle="1" w:styleId="afffb">
    <w:name w:val="三级条标题"/>
    <w:basedOn w:val="af5"/>
    <w:next w:val="aff9"/>
    <w:rsid w:val="00995F46"/>
    <w:pPr>
      <w:tabs>
        <w:tab w:val="clear" w:pos="15876"/>
      </w:tabs>
      <w:ind w:left="0" w:firstLineChars="0" w:firstLine="0"/>
      <w:outlineLvl w:val="4"/>
    </w:pPr>
  </w:style>
  <w:style w:type="character" w:customStyle="1" w:styleId="CharChar5">
    <w:name w:val="图表内容 Char Char"/>
    <w:link w:val="afffc"/>
    <w:locked/>
    <w:rsid w:val="00995F46"/>
    <w:rPr>
      <w:sz w:val="24"/>
      <w:szCs w:val="24"/>
    </w:rPr>
  </w:style>
  <w:style w:type="paragraph" w:customStyle="1" w:styleId="afffc">
    <w:name w:val="图表内容"/>
    <w:link w:val="CharChar5"/>
    <w:rsid w:val="00995F46"/>
    <w:pPr>
      <w:widowControl w:val="0"/>
      <w:jc w:val="both"/>
    </w:pPr>
    <w:rPr>
      <w:sz w:val="24"/>
      <w:szCs w:val="24"/>
    </w:rPr>
  </w:style>
  <w:style w:type="paragraph" w:customStyle="1" w:styleId="afffd">
    <w:name w:val="附录标识"/>
    <w:next w:val="af4"/>
    <w:rsid w:val="00995F46"/>
    <w:pPr>
      <w:tabs>
        <w:tab w:val="left" w:pos="1080"/>
      </w:tabs>
      <w:spacing w:before="100" w:beforeAutospacing="1" w:line="360" w:lineRule="auto"/>
      <w:ind w:hanging="560"/>
      <w:jc w:val="center"/>
      <w:outlineLvl w:val="0"/>
    </w:pPr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fe">
    <w:name w:val="技术文件正文"/>
    <w:basedOn w:val="af4"/>
    <w:rsid w:val="00995F46"/>
    <w:pPr>
      <w:spacing w:line="460" w:lineRule="exact"/>
      <w:ind w:firstLineChars="200" w:firstLine="200"/>
    </w:pPr>
    <w:rPr>
      <w:rFonts w:ascii="宋体" w:eastAsia="宋体" w:cs="Times New Roman"/>
      <w:sz w:val="28"/>
      <w:szCs w:val="24"/>
    </w:rPr>
  </w:style>
  <w:style w:type="paragraph" w:customStyle="1" w:styleId="17">
    <w:name w:val="修订1"/>
    <w:rsid w:val="00995F46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f4"/>
    <w:rsid w:val="00995F46"/>
    <w:pPr>
      <w:widowControl/>
      <w:spacing w:line="460" w:lineRule="exact"/>
      <w:ind w:firstLineChars="200" w:firstLine="200"/>
    </w:pPr>
    <w:rPr>
      <w:rFonts w:eastAsia="宋体" w:cs="Times New Roman"/>
      <w:kern w:val="0"/>
      <w:sz w:val="28"/>
      <w:szCs w:val="21"/>
    </w:rPr>
  </w:style>
  <w:style w:type="paragraph" w:customStyle="1" w:styleId="FIF-zhengwen2">
    <w:name w:val="FIF-zhengwen_2"/>
    <w:basedOn w:val="af4"/>
    <w:rsid w:val="00995F46"/>
    <w:pPr>
      <w:spacing w:line="480" w:lineRule="exact"/>
      <w:ind w:left="1633" w:firstLineChars="200" w:hanging="510"/>
    </w:pPr>
    <w:rPr>
      <w:rFonts w:eastAsia="宋体" w:cs="宋体"/>
      <w:sz w:val="28"/>
      <w:szCs w:val="20"/>
    </w:rPr>
  </w:style>
  <w:style w:type="character" w:customStyle="1" w:styleId="Char10">
    <w:name w:val="我的正文 Char1"/>
    <w:link w:val="affff"/>
    <w:locked/>
    <w:rsid w:val="00995F46"/>
    <w:rPr>
      <w:rFonts w:ascii="宋体" w:eastAsia="宋体" w:hAnsi="宋体"/>
      <w:sz w:val="28"/>
      <w:szCs w:val="28"/>
    </w:rPr>
  </w:style>
  <w:style w:type="paragraph" w:customStyle="1" w:styleId="affff">
    <w:name w:val="我的正文"/>
    <w:basedOn w:val="af4"/>
    <w:link w:val="Char10"/>
    <w:rsid w:val="00995F46"/>
    <w:pPr>
      <w:adjustRightInd w:val="0"/>
      <w:snapToGrid w:val="0"/>
      <w:spacing w:line="460" w:lineRule="exact"/>
      <w:ind w:firstLineChars="200" w:firstLine="200"/>
    </w:pPr>
    <w:rPr>
      <w:rFonts w:ascii="宋体" w:eastAsia="宋体" w:hAnsi="宋体"/>
      <w:sz w:val="28"/>
      <w:szCs w:val="28"/>
    </w:rPr>
  </w:style>
  <w:style w:type="paragraph" w:customStyle="1" w:styleId="Default">
    <w:name w:val="Default"/>
    <w:rsid w:val="00995F4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HTML1">
    <w:name w:val="HTML 缩写1"/>
    <w:basedOn w:val="af6"/>
    <w:rsid w:val="00995F46"/>
  </w:style>
  <w:style w:type="character" w:customStyle="1" w:styleId="18">
    <w:name w:val="页码1"/>
    <w:basedOn w:val="af6"/>
    <w:rsid w:val="00995F46"/>
  </w:style>
  <w:style w:type="paragraph" w:customStyle="1" w:styleId="FIF-1">
    <w:name w:val="FIF-1级标题"/>
    <w:basedOn w:val="af4"/>
    <w:link w:val="FIF-1CharChar"/>
    <w:rsid w:val="00995F46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FIF-1CharChar">
    <w:name w:val="FIF-1级标题 Char Char"/>
    <w:link w:val="FIF-1"/>
    <w:locked/>
    <w:rsid w:val="00995F46"/>
    <w:rPr>
      <w:rFonts w:ascii="Times New Roman" w:eastAsia="宋体" w:hAnsi="Times New Roman" w:cs="Times New Roman"/>
      <w:sz w:val="28"/>
      <w:szCs w:val="24"/>
    </w:rPr>
  </w:style>
  <w:style w:type="character" w:customStyle="1" w:styleId="19">
    <w:name w:val="批注引用1"/>
    <w:rsid w:val="00995F46"/>
    <w:rPr>
      <w:sz w:val="21"/>
      <w:szCs w:val="21"/>
    </w:rPr>
  </w:style>
  <w:style w:type="character" w:customStyle="1" w:styleId="ListLabel44">
    <w:name w:val="ListLabel 44"/>
    <w:rsid w:val="00995F46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vanish w:val="0"/>
      <w:webHidden w:val="0"/>
      <w:spacing w:val="0"/>
      <w:position w:val="0"/>
      <w:sz w:val="21"/>
      <w:u w:val="none"/>
      <w:effect w:val="none"/>
      <w:vertAlign w:val="baseline"/>
      <w:em w:val="none"/>
      <w:specVanish w:val="0"/>
    </w:rPr>
  </w:style>
  <w:style w:type="character" w:customStyle="1" w:styleId="Char11">
    <w:name w:val="正文文本 Char1"/>
    <w:basedOn w:val="af6"/>
    <w:uiPriority w:val="99"/>
    <w:semiHidden/>
    <w:rsid w:val="00995F46"/>
    <w:rPr>
      <w:kern w:val="2"/>
      <w:sz w:val="28"/>
      <w:szCs w:val="24"/>
    </w:rPr>
  </w:style>
  <w:style w:type="character" w:customStyle="1" w:styleId="Char12">
    <w:name w:val="批注文字 Char1"/>
    <w:basedOn w:val="af6"/>
    <w:uiPriority w:val="99"/>
    <w:semiHidden/>
    <w:rsid w:val="00995F46"/>
    <w:rPr>
      <w:kern w:val="2"/>
      <w:sz w:val="28"/>
      <w:szCs w:val="24"/>
    </w:rPr>
  </w:style>
  <w:style w:type="character" w:customStyle="1" w:styleId="Char13">
    <w:name w:val="批注主题 Char1"/>
    <w:basedOn w:val="Char12"/>
    <w:uiPriority w:val="99"/>
    <w:semiHidden/>
    <w:rsid w:val="00995F46"/>
    <w:rPr>
      <w:b/>
      <w:bCs/>
      <w:kern w:val="2"/>
      <w:sz w:val="28"/>
      <w:szCs w:val="24"/>
    </w:rPr>
  </w:style>
  <w:style w:type="character" w:customStyle="1" w:styleId="Char14">
    <w:name w:val="标题 Char1"/>
    <w:basedOn w:val="af6"/>
    <w:uiPriority w:val="10"/>
    <w:rsid w:val="00995F46"/>
    <w:rPr>
      <w:rFonts w:asciiTheme="majorHAnsi" w:hAnsiTheme="majorHAnsi" w:cstheme="majorBidi" w:hint="default"/>
      <w:b/>
      <w:bCs/>
      <w:kern w:val="2"/>
      <w:sz w:val="32"/>
      <w:szCs w:val="32"/>
    </w:rPr>
  </w:style>
  <w:style w:type="character" w:customStyle="1" w:styleId="Char15">
    <w:name w:val="副标题 Char1"/>
    <w:basedOn w:val="af6"/>
    <w:uiPriority w:val="11"/>
    <w:rsid w:val="00995F46"/>
    <w:rPr>
      <w:rFonts w:asciiTheme="majorHAnsi" w:hAnsiTheme="majorHAnsi" w:cstheme="majorBidi" w:hint="default"/>
      <w:b/>
      <w:bCs/>
      <w:kern w:val="28"/>
      <w:sz w:val="32"/>
      <w:szCs w:val="32"/>
    </w:rPr>
  </w:style>
  <w:style w:type="character" w:customStyle="1" w:styleId="Char16">
    <w:name w:val="页脚 Char1"/>
    <w:basedOn w:val="af6"/>
    <w:uiPriority w:val="99"/>
    <w:semiHidden/>
    <w:rsid w:val="00995F46"/>
    <w:rPr>
      <w:kern w:val="2"/>
      <w:sz w:val="18"/>
      <w:szCs w:val="18"/>
    </w:rPr>
  </w:style>
  <w:style w:type="table" w:styleId="affff0">
    <w:name w:val="Table Grid"/>
    <w:basedOn w:val="af7"/>
    <w:uiPriority w:val="59"/>
    <w:rsid w:val="00995F4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F2">
    <w:name w:val="FIF_图形_2"/>
    <w:basedOn w:val="FIF"/>
    <w:rsid w:val="00995F46"/>
  </w:style>
  <w:style w:type="paragraph" w:customStyle="1" w:styleId="affff1">
    <w:name w:val="样式 标准正文 + (西文) 宋体 两端对齐"/>
    <w:basedOn w:val="afff0"/>
    <w:rsid w:val="00995F46"/>
    <w:pPr>
      <w:ind w:leftChars="267" w:left="900" w:hangingChars="121" w:hanging="339"/>
      <w:jc w:val="both"/>
    </w:pPr>
    <w:rPr>
      <w:rFonts w:ascii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4E1DC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f4"/>
    <w:next w:val="af4"/>
    <w:link w:val="1Char"/>
    <w:qFormat/>
    <w:rsid w:val="00065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5"/>
    <w:next w:val="3"/>
    <w:link w:val="2Char"/>
    <w:semiHidden/>
    <w:unhideWhenUsed/>
    <w:qFormat/>
    <w:rsid w:val="00995F46"/>
    <w:pPr>
      <w:keepNext/>
      <w:keepLines/>
      <w:widowControl w:val="0"/>
      <w:tabs>
        <w:tab w:val="clear" w:pos="15876"/>
        <w:tab w:val="left" w:pos="575"/>
      </w:tabs>
      <w:spacing w:beforeLines="50" w:afterLines="50"/>
      <w:ind w:left="576" w:firstLineChars="0" w:firstLine="0"/>
      <w:outlineLvl w:val="1"/>
    </w:pPr>
    <w:rPr>
      <w:rFonts w:cs="宋体"/>
      <w:color w:val="000000"/>
    </w:rPr>
  </w:style>
  <w:style w:type="paragraph" w:styleId="3">
    <w:name w:val="heading 3"/>
    <w:basedOn w:val="af4"/>
    <w:next w:val="af4"/>
    <w:link w:val="3Char"/>
    <w:semiHidden/>
    <w:unhideWhenUsed/>
    <w:qFormat/>
    <w:rsid w:val="00995F46"/>
    <w:pPr>
      <w:keepNext/>
      <w:keepLines/>
      <w:spacing w:before="260" w:after="260" w:line="416" w:lineRule="atLeast"/>
      <w:ind w:firstLineChars="200" w:firstLine="200"/>
      <w:outlineLvl w:val="2"/>
    </w:pPr>
    <w:rPr>
      <w:rFonts w:eastAsia="宋体" w:cs="Times New Roman"/>
      <w:b/>
      <w:bCs/>
      <w:sz w:val="32"/>
      <w:szCs w:val="32"/>
    </w:rPr>
  </w:style>
  <w:style w:type="paragraph" w:styleId="4">
    <w:name w:val="heading 4"/>
    <w:basedOn w:val="af4"/>
    <w:next w:val="af4"/>
    <w:link w:val="4Char"/>
    <w:semiHidden/>
    <w:unhideWhenUsed/>
    <w:qFormat/>
    <w:rsid w:val="00A038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f4"/>
    <w:next w:val="af4"/>
    <w:link w:val="5Char"/>
    <w:semiHidden/>
    <w:unhideWhenUsed/>
    <w:qFormat/>
    <w:rsid w:val="00A03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4"/>
    <w:next w:val="af4"/>
    <w:link w:val="6Char"/>
    <w:semiHidden/>
    <w:unhideWhenUsed/>
    <w:qFormat/>
    <w:rsid w:val="00995F46"/>
    <w:pPr>
      <w:keepNext/>
      <w:keepLines/>
      <w:tabs>
        <w:tab w:val="left" w:pos="432"/>
        <w:tab w:val="left" w:pos="1151"/>
      </w:tabs>
      <w:spacing w:before="240" w:after="64" w:line="319" w:lineRule="auto"/>
      <w:ind w:left="1152" w:firstLineChars="200" w:hanging="1152"/>
      <w:jc w:val="left"/>
      <w:outlineLvl w:val="5"/>
    </w:pPr>
    <w:rPr>
      <w:rFonts w:eastAsia="宋体" w:cs="Times New Roman"/>
      <w:bCs/>
      <w:sz w:val="28"/>
      <w:szCs w:val="24"/>
    </w:rPr>
  </w:style>
  <w:style w:type="paragraph" w:styleId="7">
    <w:name w:val="heading 7"/>
    <w:basedOn w:val="af4"/>
    <w:next w:val="af4"/>
    <w:link w:val="7Char"/>
    <w:semiHidden/>
    <w:unhideWhenUsed/>
    <w:qFormat/>
    <w:rsid w:val="00995F46"/>
    <w:pPr>
      <w:keepNext/>
      <w:keepLines/>
      <w:tabs>
        <w:tab w:val="left" w:pos="432"/>
        <w:tab w:val="left" w:pos="1296"/>
      </w:tabs>
      <w:spacing w:before="240" w:after="64" w:line="319" w:lineRule="auto"/>
      <w:ind w:left="1296" w:firstLineChars="200" w:hanging="1296"/>
      <w:outlineLvl w:val="6"/>
    </w:pPr>
    <w:rPr>
      <w:rFonts w:eastAsia="宋体" w:cs="Times New Roman"/>
      <w:b/>
      <w:bCs/>
      <w:sz w:val="24"/>
      <w:szCs w:val="24"/>
    </w:rPr>
  </w:style>
  <w:style w:type="paragraph" w:styleId="8">
    <w:name w:val="heading 8"/>
    <w:basedOn w:val="af4"/>
    <w:next w:val="af4"/>
    <w:link w:val="8Char"/>
    <w:semiHidden/>
    <w:unhideWhenUsed/>
    <w:qFormat/>
    <w:rsid w:val="00995F46"/>
    <w:pPr>
      <w:keepNext/>
      <w:keepLines/>
      <w:tabs>
        <w:tab w:val="left" w:pos="432"/>
        <w:tab w:val="left" w:pos="1440"/>
      </w:tabs>
      <w:spacing w:before="240" w:after="64" w:line="319" w:lineRule="auto"/>
      <w:ind w:left="1440" w:firstLineChars="20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4"/>
    <w:next w:val="af4"/>
    <w:link w:val="9Char"/>
    <w:semiHidden/>
    <w:unhideWhenUsed/>
    <w:qFormat/>
    <w:rsid w:val="00995F46"/>
    <w:pPr>
      <w:keepNext/>
      <w:keepLines/>
      <w:tabs>
        <w:tab w:val="left" w:pos="432"/>
        <w:tab w:val="left" w:pos="1583"/>
      </w:tabs>
      <w:spacing w:before="240" w:after="64" w:line="319" w:lineRule="auto"/>
      <w:ind w:left="1584" w:firstLineChars="200" w:hanging="1584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customStyle="1" w:styleId="1Char">
    <w:name w:val="标题 1 Char"/>
    <w:basedOn w:val="af6"/>
    <w:link w:val="1"/>
    <w:rsid w:val="00065DFB"/>
    <w:rPr>
      <w:b/>
      <w:bCs/>
      <w:kern w:val="44"/>
      <w:sz w:val="44"/>
      <w:szCs w:val="44"/>
    </w:rPr>
  </w:style>
  <w:style w:type="paragraph" w:customStyle="1" w:styleId="a6">
    <w:name w:val="正文一级条标题"/>
    <w:basedOn w:val="af4"/>
    <w:next w:val="af9"/>
    <w:qFormat/>
    <w:rsid w:val="004E1DC0"/>
    <w:pPr>
      <w:keepNext/>
      <w:keepLines/>
      <w:numPr>
        <w:ilvl w:val="1"/>
        <w:numId w:val="1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f9">
    <w:name w:val="普通段落"/>
    <w:basedOn w:val="af4"/>
    <w:link w:val="Char"/>
    <w:qFormat/>
    <w:rsid w:val="004E1DC0"/>
    <w:pPr>
      <w:spacing w:line="460" w:lineRule="exact"/>
      <w:ind w:firstLineChars="200" w:firstLine="200"/>
    </w:pPr>
    <w:rPr>
      <w:sz w:val="28"/>
    </w:rPr>
  </w:style>
  <w:style w:type="paragraph" w:customStyle="1" w:styleId="a5">
    <w:name w:val="正文章标题"/>
    <w:basedOn w:val="af4"/>
    <w:next w:val="a6"/>
    <w:link w:val="CharChar"/>
    <w:qFormat/>
    <w:rsid w:val="00E47AB6"/>
    <w:pPr>
      <w:keepNext/>
      <w:keepLines/>
      <w:widowControl/>
      <w:numPr>
        <w:numId w:val="1"/>
      </w:numPr>
      <w:spacing w:beforeLines="50" w:before="50" w:afterLines="50" w:after="50" w:line="460" w:lineRule="exact"/>
      <w:outlineLvl w:val="0"/>
    </w:pPr>
    <w:rPr>
      <w:rFonts w:eastAsia="黑体"/>
      <w:b/>
      <w:sz w:val="28"/>
    </w:rPr>
  </w:style>
  <w:style w:type="paragraph" w:customStyle="1" w:styleId="a7">
    <w:name w:val="正文二级条标题"/>
    <w:basedOn w:val="af4"/>
    <w:next w:val="af9"/>
    <w:qFormat/>
    <w:rsid w:val="004E1DC0"/>
    <w:pPr>
      <w:keepNext/>
      <w:keepLines/>
      <w:numPr>
        <w:ilvl w:val="2"/>
        <w:numId w:val="1"/>
      </w:numPr>
      <w:spacing w:line="460" w:lineRule="exact"/>
      <w:outlineLvl w:val="2"/>
    </w:pPr>
    <w:rPr>
      <w:sz w:val="28"/>
    </w:rPr>
  </w:style>
  <w:style w:type="paragraph" w:customStyle="1" w:styleId="a8">
    <w:name w:val="正文三级条标题"/>
    <w:basedOn w:val="af4"/>
    <w:next w:val="af9"/>
    <w:qFormat/>
    <w:rsid w:val="004E1DC0"/>
    <w:pPr>
      <w:keepNext/>
      <w:keepLines/>
      <w:numPr>
        <w:ilvl w:val="3"/>
        <w:numId w:val="1"/>
      </w:numPr>
      <w:spacing w:line="460" w:lineRule="exact"/>
      <w:outlineLvl w:val="3"/>
    </w:pPr>
    <w:rPr>
      <w:sz w:val="28"/>
    </w:rPr>
  </w:style>
  <w:style w:type="paragraph" w:customStyle="1" w:styleId="a9">
    <w:name w:val="正文四级条标题"/>
    <w:basedOn w:val="af4"/>
    <w:next w:val="af9"/>
    <w:qFormat/>
    <w:rsid w:val="00FC269E"/>
    <w:pPr>
      <w:keepNext/>
      <w:keepLines/>
      <w:numPr>
        <w:ilvl w:val="4"/>
        <w:numId w:val="1"/>
      </w:numPr>
      <w:spacing w:line="460" w:lineRule="exact"/>
      <w:outlineLvl w:val="4"/>
    </w:pPr>
    <w:rPr>
      <w:sz w:val="28"/>
    </w:rPr>
  </w:style>
  <w:style w:type="paragraph" w:customStyle="1" w:styleId="aa">
    <w:name w:val="正文五级条标题"/>
    <w:basedOn w:val="af4"/>
    <w:next w:val="af9"/>
    <w:qFormat/>
    <w:rsid w:val="00FC269E"/>
    <w:pPr>
      <w:keepNext/>
      <w:keepLines/>
      <w:numPr>
        <w:ilvl w:val="5"/>
        <w:numId w:val="1"/>
      </w:numPr>
      <w:spacing w:line="460" w:lineRule="exact"/>
      <w:outlineLvl w:val="5"/>
    </w:pPr>
    <w:rPr>
      <w:sz w:val="28"/>
    </w:rPr>
  </w:style>
  <w:style w:type="paragraph" w:styleId="afa">
    <w:name w:val="List Paragraph"/>
    <w:basedOn w:val="af4"/>
    <w:uiPriority w:val="34"/>
    <w:qFormat/>
    <w:rsid w:val="00BA2C45"/>
    <w:pPr>
      <w:ind w:firstLineChars="200" w:firstLine="420"/>
    </w:pPr>
  </w:style>
  <w:style w:type="paragraph" w:customStyle="1" w:styleId="a1">
    <w:name w:val="字母列项"/>
    <w:basedOn w:val="af4"/>
    <w:qFormat/>
    <w:rsid w:val="00F2710F"/>
    <w:pPr>
      <w:numPr>
        <w:numId w:val="23"/>
      </w:numPr>
      <w:spacing w:line="460" w:lineRule="exact"/>
    </w:pPr>
    <w:rPr>
      <w:sz w:val="28"/>
    </w:rPr>
  </w:style>
  <w:style w:type="paragraph" w:customStyle="1" w:styleId="a2">
    <w:name w:val="数字列项"/>
    <w:basedOn w:val="af4"/>
    <w:qFormat/>
    <w:rsid w:val="00F2710F"/>
    <w:pPr>
      <w:numPr>
        <w:ilvl w:val="1"/>
        <w:numId w:val="23"/>
      </w:numPr>
      <w:spacing w:line="460" w:lineRule="exact"/>
    </w:pPr>
    <w:rPr>
      <w:sz w:val="28"/>
    </w:rPr>
  </w:style>
  <w:style w:type="paragraph" w:customStyle="1" w:styleId="a3">
    <w:name w:val="数字列项括号"/>
    <w:basedOn w:val="af4"/>
    <w:qFormat/>
    <w:rsid w:val="002C01EA"/>
    <w:pPr>
      <w:numPr>
        <w:ilvl w:val="2"/>
        <w:numId w:val="23"/>
      </w:numPr>
      <w:spacing w:line="460" w:lineRule="exact"/>
    </w:pPr>
    <w:rPr>
      <w:sz w:val="28"/>
    </w:rPr>
  </w:style>
  <w:style w:type="paragraph" w:customStyle="1" w:styleId="a4">
    <w:name w:val="参考文献编号"/>
    <w:basedOn w:val="af4"/>
    <w:qFormat/>
    <w:rsid w:val="00F2710F"/>
    <w:pPr>
      <w:numPr>
        <w:ilvl w:val="3"/>
        <w:numId w:val="23"/>
      </w:numPr>
      <w:spacing w:line="460" w:lineRule="exact"/>
    </w:pPr>
    <w:rPr>
      <w:sz w:val="28"/>
    </w:rPr>
  </w:style>
  <w:style w:type="paragraph" w:customStyle="1" w:styleId="a">
    <w:name w:val="正文图标题"/>
    <w:basedOn w:val="af4"/>
    <w:next w:val="af9"/>
    <w:qFormat/>
    <w:rsid w:val="00FB072C"/>
    <w:pPr>
      <w:keepLines/>
      <w:numPr>
        <w:numId w:val="3"/>
      </w:numPr>
      <w:spacing w:line="460" w:lineRule="exact"/>
      <w:jc w:val="center"/>
    </w:pPr>
    <w:rPr>
      <w:rFonts w:eastAsia="黑体"/>
      <w:sz w:val="28"/>
    </w:rPr>
  </w:style>
  <w:style w:type="paragraph" w:customStyle="1" w:styleId="a0">
    <w:name w:val="正文表标题"/>
    <w:basedOn w:val="af4"/>
    <w:next w:val="af9"/>
    <w:qFormat/>
    <w:rsid w:val="00E47AB6"/>
    <w:pPr>
      <w:keepNext/>
      <w:keepLines/>
      <w:numPr>
        <w:ilvl w:val="1"/>
        <w:numId w:val="3"/>
      </w:numPr>
      <w:spacing w:line="460" w:lineRule="exact"/>
      <w:jc w:val="center"/>
    </w:pPr>
    <w:rPr>
      <w:rFonts w:eastAsia="黑体"/>
      <w:sz w:val="28"/>
    </w:rPr>
  </w:style>
  <w:style w:type="paragraph" w:customStyle="1" w:styleId="ab">
    <w:name w:val="附录标题"/>
    <w:basedOn w:val="af4"/>
    <w:next w:val="af9"/>
    <w:link w:val="Char0"/>
    <w:qFormat/>
    <w:rsid w:val="00771041"/>
    <w:pPr>
      <w:keepNext/>
      <w:keepLines/>
      <w:widowControl/>
      <w:numPr>
        <w:numId w:val="4"/>
      </w:numPr>
      <w:spacing w:beforeLines="50" w:before="50" w:afterLines="50" w:after="50" w:line="460" w:lineRule="exact"/>
      <w:jc w:val="center"/>
      <w:outlineLvl w:val="0"/>
    </w:pPr>
    <w:rPr>
      <w:rFonts w:eastAsia="黑体"/>
      <w:b/>
      <w:sz w:val="28"/>
    </w:rPr>
  </w:style>
  <w:style w:type="paragraph" w:customStyle="1" w:styleId="ac">
    <w:name w:val="附录章标题"/>
    <w:basedOn w:val="af4"/>
    <w:next w:val="af9"/>
    <w:qFormat/>
    <w:rsid w:val="004A743D"/>
    <w:pPr>
      <w:keepNext/>
      <w:keepLines/>
      <w:widowControl/>
      <w:numPr>
        <w:ilvl w:val="1"/>
        <w:numId w:val="4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d">
    <w:name w:val="附录一级条标题"/>
    <w:basedOn w:val="af4"/>
    <w:next w:val="af9"/>
    <w:qFormat/>
    <w:rsid w:val="004A743D"/>
    <w:pPr>
      <w:keepNext/>
      <w:keepLines/>
      <w:numPr>
        <w:ilvl w:val="2"/>
        <w:numId w:val="4"/>
      </w:numPr>
      <w:spacing w:beforeLines="50" w:before="50" w:afterLines="50" w:after="50" w:line="460" w:lineRule="exact"/>
      <w:outlineLvl w:val="2"/>
    </w:pPr>
    <w:rPr>
      <w:rFonts w:eastAsia="黑体"/>
      <w:b/>
      <w:sz w:val="28"/>
    </w:rPr>
  </w:style>
  <w:style w:type="paragraph" w:customStyle="1" w:styleId="ae">
    <w:name w:val="附录二级条标题"/>
    <w:basedOn w:val="af4"/>
    <w:next w:val="af9"/>
    <w:qFormat/>
    <w:rsid w:val="004A743D"/>
    <w:pPr>
      <w:keepNext/>
      <w:keepLines/>
      <w:numPr>
        <w:ilvl w:val="3"/>
        <w:numId w:val="4"/>
      </w:numPr>
      <w:spacing w:line="460" w:lineRule="exact"/>
      <w:outlineLvl w:val="3"/>
    </w:pPr>
    <w:rPr>
      <w:sz w:val="28"/>
    </w:rPr>
  </w:style>
  <w:style w:type="paragraph" w:customStyle="1" w:styleId="af">
    <w:name w:val="附录三级条标题"/>
    <w:basedOn w:val="af4"/>
    <w:next w:val="af9"/>
    <w:qFormat/>
    <w:rsid w:val="00774B23"/>
    <w:pPr>
      <w:keepNext/>
      <w:keepLines/>
      <w:numPr>
        <w:ilvl w:val="4"/>
        <w:numId w:val="4"/>
      </w:numPr>
      <w:spacing w:line="460" w:lineRule="exact"/>
      <w:outlineLvl w:val="4"/>
    </w:pPr>
    <w:rPr>
      <w:sz w:val="28"/>
    </w:rPr>
  </w:style>
  <w:style w:type="paragraph" w:customStyle="1" w:styleId="af0">
    <w:name w:val="附录四级条标题"/>
    <w:basedOn w:val="af4"/>
    <w:next w:val="af9"/>
    <w:qFormat/>
    <w:rsid w:val="00774B23"/>
    <w:pPr>
      <w:keepNext/>
      <w:keepLines/>
      <w:numPr>
        <w:ilvl w:val="5"/>
        <w:numId w:val="4"/>
      </w:numPr>
      <w:spacing w:line="460" w:lineRule="exact"/>
      <w:outlineLvl w:val="5"/>
    </w:pPr>
    <w:rPr>
      <w:sz w:val="28"/>
    </w:rPr>
  </w:style>
  <w:style w:type="paragraph" w:customStyle="1" w:styleId="af1">
    <w:name w:val="附录五级条标题"/>
    <w:basedOn w:val="af4"/>
    <w:next w:val="af9"/>
    <w:qFormat/>
    <w:rsid w:val="005A6898"/>
    <w:pPr>
      <w:keepNext/>
      <w:keepLines/>
      <w:numPr>
        <w:ilvl w:val="6"/>
        <w:numId w:val="4"/>
      </w:numPr>
      <w:spacing w:line="460" w:lineRule="exact"/>
      <w:outlineLvl w:val="6"/>
    </w:pPr>
    <w:rPr>
      <w:sz w:val="28"/>
    </w:rPr>
  </w:style>
  <w:style w:type="paragraph" w:customStyle="1" w:styleId="af2">
    <w:name w:val="附录图标题"/>
    <w:basedOn w:val="af4"/>
    <w:next w:val="af9"/>
    <w:qFormat/>
    <w:rsid w:val="00E20FA8"/>
    <w:pPr>
      <w:keepLines/>
      <w:numPr>
        <w:ilvl w:val="7"/>
        <w:numId w:val="4"/>
      </w:numPr>
      <w:spacing w:line="460" w:lineRule="exact"/>
      <w:jc w:val="center"/>
    </w:pPr>
    <w:rPr>
      <w:rFonts w:eastAsia="黑体"/>
      <w:sz w:val="28"/>
    </w:rPr>
  </w:style>
  <w:style w:type="paragraph" w:customStyle="1" w:styleId="af3">
    <w:name w:val="附录表标题"/>
    <w:basedOn w:val="af4"/>
    <w:next w:val="af9"/>
    <w:qFormat/>
    <w:rsid w:val="007F7CFB"/>
    <w:pPr>
      <w:keepNext/>
      <w:keepLines/>
      <w:numPr>
        <w:ilvl w:val="8"/>
        <w:numId w:val="4"/>
      </w:numPr>
      <w:spacing w:line="460" w:lineRule="exact"/>
      <w:jc w:val="center"/>
    </w:pPr>
    <w:rPr>
      <w:rFonts w:eastAsia="黑体"/>
      <w:sz w:val="28"/>
    </w:rPr>
  </w:style>
  <w:style w:type="character" w:customStyle="1" w:styleId="4Char">
    <w:name w:val="标题 4 Char"/>
    <w:basedOn w:val="af6"/>
    <w:link w:val="4"/>
    <w:semiHidden/>
    <w:rsid w:val="00A038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f6"/>
    <w:link w:val="5"/>
    <w:semiHidden/>
    <w:rsid w:val="00A0386B"/>
    <w:rPr>
      <w:rFonts w:ascii="Times New Roman" w:hAnsi="Times New Roman"/>
      <w:b/>
      <w:bCs/>
      <w:sz w:val="28"/>
      <w:szCs w:val="28"/>
    </w:rPr>
  </w:style>
  <w:style w:type="paragraph" w:styleId="10">
    <w:name w:val="toc 1"/>
    <w:aliases w:val="自定义目录1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20">
    <w:name w:val="toc 2"/>
    <w:aliases w:val="自定义目录2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30">
    <w:name w:val="toc 3"/>
    <w:aliases w:val="自定义目录3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40">
    <w:name w:val="toc 4"/>
    <w:aliases w:val="自定义目录4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50">
    <w:name w:val="toc 5"/>
    <w:aliases w:val="自定义目录5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60">
    <w:name w:val="toc 6"/>
    <w:aliases w:val="自定义目录6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70">
    <w:name w:val="toc 7"/>
    <w:aliases w:val="自定义目录7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80">
    <w:name w:val="toc 8"/>
    <w:aliases w:val="自定义目录8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90">
    <w:name w:val="toc 9"/>
    <w:aliases w:val="自定义目录9"/>
    <w:basedOn w:val="af4"/>
    <w:next w:val="af4"/>
    <w:semiHidden/>
    <w:unhideWhenUsed/>
    <w:qFormat/>
    <w:rsid w:val="00A0386B"/>
    <w:pPr>
      <w:spacing w:line="460" w:lineRule="exact"/>
    </w:pPr>
    <w:rPr>
      <w:sz w:val="28"/>
    </w:rPr>
  </w:style>
  <w:style w:type="paragraph" w:styleId="afb">
    <w:name w:val="annotation text"/>
    <w:basedOn w:val="af4"/>
    <w:link w:val="Char1"/>
    <w:rsid w:val="00995F46"/>
    <w:pPr>
      <w:jc w:val="left"/>
    </w:pPr>
    <w:rPr>
      <w:rFonts w:eastAsia="宋体" w:cs="Times New Roman"/>
      <w:szCs w:val="24"/>
    </w:rPr>
  </w:style>
  <w:style w:type="character" w:customStyle="1" w:styleId="Char1">
    <w:name w:val="批注文字 Char"/>
    <w:basedOn w:val="af6"/>
    <w:link w:val="afb"/>
    <w:rsid w:val="00995F46"/>
    <w:rPr>
      <w:rFonts w:ascii="Times New Roman" w:eastAsia="宋体" w:hAnsi="Times New Roman" w:cs="Times New Roman"/>
      <w:szCs w:val="24"/>
    </w:rPr>
  </w:style>
  <w:style w:type="character" w:styleId="afc">
    <w:name w:val="annotation reference"/>
    <w:basedOn w:val="af6"/>
    <w:rsid w:val="00995F46"/>
    <w:rPr>
      <w:sz w:val="21"/>
      <w:szCs w:val="21"/>
    </w:rPr>
  </w:style>
  <w:style w:type="paragraph" w:styleId="afd">
    <w:name w:val="Balloon Text"/>
    <w:basedOn w:val="af4"/>
    <w:link w:val="Char2"/>
    <w:semiHidden/>
    <w:unhideWhenUsed/>
    <w:rsid w:val="00995F46"/>
    <w:rPr>
      <w:sz w:val="18"/>
      <w:szCs w:val="18"/>
    </w:rPr>
  </w:style>
  <w:style w:type="character" w:customStyle="1" w:styleId="Char2">
    <w:name w:val="批注框文本 Char"/>
    <w:basedOn w:val="af6"/>
    <w:link w:val="afd"/>
    <w:semiHidden/>
    <w:rsid w:val="00995F46"/>
    <w:rPr>
      <w:rFonts w:ascii="Times New Roman" w:hAnsi="Times New Roman"/>
      <w:sz w:val="18"/>
      <w:szCs w:val="18"/>
    </w:rPr>
  </w:style>
  <w:style w:type="paragraph" w:styleId="afe">
    <w:name w:val="header"/>
    <w:basedOn w:val="af4"/>
    <w:link w:val="Char3"/>
    <w:unhideWhenUsed/>
    <w:rsid w:val="0099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f6"/>
    <w:link w:val="afe"/>
    <w:rsid w:val="00995F46"/>
    <w:rPr>
      <w:rFonts w:ascii="Times New Roman" w:hAnsi="Times New Roman"/>
      <w:sz w:val="18"/>
      <w:szCs w:val="18"/>
    </w:rPr>
  </w:style>
  <w:style w:type="paragraph" w:styleId="aff">
    <w:name w:val="footer"/>
    <w:basedOn w:val="af4"/>
    <w:link w:val="Char4"/>
    <w:unhideWhenUsed/>
    <w:rsid w:val="0099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f6"/>
    <w:link w:val="aff"/>
    <w:rsid w:val="00995F46"/>
    <w:rPr>
      <w:rFonts w:ascii="Times New Roman" w:hAnsi="Times New Roman"/>
      <w:sz w:val="18"/>
      <w:szCs w:val="18"/>
    </w:rPr>
  </w:style>
  <w:style w:type="character" w:customStyle="1" w:styleId="Char">
    <w:name w:val="普通段落 Char"/>
    <w:basedOn w:val="af6"/>
    <w:link w:val="af9"/>
    <w:rsid w:val="00995F46"/>
    <w:rPr>
      <w:rFonts w:ascii="Times New Roman" w:hAnsi="Times New Roman"/>
      <w:sz w:val="28"/>
    </w:rPr>
  </w:style>
  <w:style w:type="paragraph" w:styleId="aff0">
    <w:name w:val="footnote text"/>
    <w:basedOn w:val="af4"/>
    <w:link w:val="Char5"/>
    <w:semiHidden/>
    <w:rsid w:val="00995F46"/>
    <w:pPr>
      <w:snapToGrid w:val="0"/>
      <w:spacing w:line="460" w:lineRule="exact"/>
      <w:jc w:val="left"/>
    </w:pPr>
    <w:rPr>
      <w:rFonts w:eastAsia="宋体" w:cs="Times New Roman"/>
      <w:sz w:val="18"/>
      <w:szCs w:val="18"/>
    </w:rPr>
  </w:style>
  <w:style w:type="character" w:customStyle="1" w:styleId="Char5">
    <w:name w:val="脚注文本 Char"/>
    <w:basedOn w:val="af6"/>
    <w:link w:val="aff0"/>
    <w:semiHidden/>
    <w:rsid w:val="00995F46"/>
    <w:rPr>
      <w:rFonts w:ascii="Times New Roman" w:eastAsia="宋体" w:hAnsi="Times New Roman" w:cs="Times New Roman"/>
      <w:sz w:val="18"/>
      <w:szCs w:val="18"/>
    </w:rPr>
  </w:style>
  <w:style w:type="character" w:styleId="aff1">
    <w:name w:val="footnote reference"/>
    <w:semiHidden/>
    <w:rsid w:val="00995F46"/>
    <w:rPr>
      <w:vertAlign w:val="superscript"/>
    </w:rPr>
  </w:style>
  <w:style w:type="character" w:styleId="aff2">
    <w:name w:val="Hyperlink"/>
    <w:basedOn w:val="af6"/>
    <w:uiPriority w:val="99"/>
    <w:unhideWhenUsed/>
    <w:rsid w:val="00995F46"/>
    <w:rPr>
      <w:color w:val="0563C1" w:themeColor="hyperlink"/>
      <w:u w:val="single"/>
    </w:rPr>
  </w:style>
  <w:style w:type="character" w:customStyle="1" w:styleId="Char0">
    <w:name w:val="附录标题 Char"/>
    <w:basedOn w:val="af6"/>
    <w:link w:val="ab"/>
    <w:rsid w:val="00995F46"/>
    <w:rPr>
      <w:rFonts w:ascii="Times New Roman" w:eastAsia="黑体" w:hAnsi="Times New Roman"/>
      <w:b/>
      <w:sz w:val="28"/>
    </w:rPr>
  </w:style>
  <w:style w:type="character" w:customStyle="1" w:styleId="2Char">
    <w:name w:val="标题 2 Char"/>
    <w:basedOn w:val="af6"/>
    <w:link w:val="2"/>
    <w:semiHidden/>
    <w:rsid w:val="00995F46"/>
    <w:rPr>
      <w:rFonts w:ascii="宋体" w:eastAsia="宋体" w:hAnsi="宋体" w:cs="宋体"/>
      <w:color w:val="000000"/>
      <w:sz w:val="28"/>
      <w:szCs w:val="28"/>
    </w:rPr>
  </w:style>
  <w:style w:type="character" w:customStyle="1" w:styleId="3Char">
    <w:name w:val="标题 3 Char"/>
    <w:basedOn w:val="af6"/>
    <w:link w:val="3"/>
    <w:semiHidden/>
    <w:rsid w:val="00995F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Char">
    <w:name w:val="标题 6 Char"/>
    <w:basedOn w:val="af6"/>
    <w:link w:val="6"/>
    <w:semiHidden/>
    <w:rsid w:val="00995F46"/>
    <w:rPr>
      <w:rFonts w:ascii="Times New Roman" w:eastAsia="宋体" w:hAnsi="Times New Roman" w:cs="Times New Roman"/>
      <w:bCs/>
      <w:sz w:val="28"/>
      <w:szCs w:val="24"/>
    </w:rPr>
  </w:style>
  <w:style w:type="character" w:customStyle="1" w:styleId="7Char">
    <w:name w:val="标题 7 Char"/>
    <w:basedOn w:val="af6"/>
    <w:link w:val="7"/>
    <w:semiHidden/>
    <w:rsid w:val="00995F4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6"/>
    <w:link w:val="8"/>
    <w:semiHidden/>
    <w:rsid w:val="00995F4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6"/>
    <w:link w:val="9"/>
    <w:semiHidden/>
    <w:rsid w:val="00995F46"/>
    <w:rPr>
      <w:rFonts w:ascii="Arial" w:eastAsia="黑体" w:hAnsi="Arial" w:cs="Times New Roman"/>
      <w:sz w:val="28"/>
      <w:szCs w:val="21"/>
    </w:rPr>
  </w:style>
  <w:style w:type="character" w:styleId="aff3">
    <w:name w:val="FollowedHyperlink"/>
    <w:basedOn w:val="af6"/>
    <w:uiPriority w:val="99"/>
    <w:semiHidden/>
    <w:unhideWhenUsed/>
    <w:rsid w:val="00995F46"/>
    <w:rPr>
      <w:color w:val="954F72" w:themeColor="followedHyperlink"/>
      <w:u w:val="single"/>
    </w:rPr>
  </w:style>
  <w:style w:type="paragraph" w:styleId="aff4">
    <w:name w:val="caption"/>
    <w:basedOn w:val="af4"/>
    <w:next w:val="af4"/>
    <w:semiHidden/>
    <w:unhideWhenUsed/>
    <w:qFormat/>
    <w:rsid w:val="00995F46"/>
    <w:pPr>
      <w:spacing w:beforeLines="50" w:line="460" w:lineRule="exact"/>
      <w:ind w:firstLineChars="200" w:firstLine="493"/>
    </w:pPr>
    <w:rPr>
      <w:rFonts w:ascii="Arial" w:eastAsia="黑体" w:hAnsi="Arial" w:cs="Arial"/>
      <w:color w:val="000000"/>
      <w:sz w:val="20"/>
      <w:szCs w:val="20"/>
    </w:rPr>
  </w:style>
  <w:style w:type="paragraph" w:styleId="aff5">
    <w:name w:val="Title"/>
    <w:basedOn w:val="af4"/>
    <w:next w:val="af4"/>
    <w:link w:val="Char6"/>
    <w:qFormat/>
    <w:rsid w:val="00995F46"/>
    <w:pPr>
      <w:spacing w:before="240" w:after="240" w:line="460" w:lineRule="exact"/>
      <w:ind w:firstLineChars="200" w:firstLine="200"/>
      <w:jc w:val="center"/>
      <w:outlineLvl w:val="0"/>
    </w:pPr>
    <w:rPr>
      <w:rFonts w:eastAsia="宋体" w:cs="Times New Roman"/>
      <w:b/>
      <w:bCs/>
      <w:sz w:val="36"/>
      <w:szCs w:val="32"/>
    </w:rPr>
  </w:style>
  <w:style w:type="character" w:customStyle="1" w:styleId="Char6">
    <w:name w:val="标题 Char"/>
    <w:basedOn w:val="af6"/>
    <w:link w:val="aff5"/>
    <w:rsid w:val="00995F46"/>
    <w:rPr>
      <w:rFonts w:ascii="Times New Roman" w:eastAsia="宋体" w:hAnsi="Times New Roman" w:cs="Times New Roman"/>
      <w:b/>
      <w:bCs/>
      <w:sz w:val="36"/>
      <w:szCs w:val="32"/>
    </w:rPr>
  </w:style>
  <w:style w:type="paragraph" w:styleId="aff6">
    <w:name w:val="Body Text"/>
    <w:basedOn w:val="af4"/>
    <w:link w:val="Char7"/>
    <w:semiHidden/>
    <w:unhideWhenUsed/>
    <w:rsid w:val="00995F46"/>
    <w:pPr>
      <w:spacing w:after="120" w:line="460" w:lineRule="exact"/>
      <w:ind w:firstLineChars="200" w:firstLine="200"/>
    </w:pPr>
    <w:rPr>
      <w:rFonts w:eastAsia="宋体" w:cs="Times New Roman"/>
      <w:szCs w:val="24"/>
    </w:rPr>
  </w:style>
  <w:style w:type="character" w:customStyle="1" w:styleId="Char7">
    <w:name w:val="正文文本 Char"/>
    <w:basedOn w:val="af6"/>
    <w:link w:val="aff6"/>
    <w:semiHidden/>
    <w:rsid w:val="00995F46"/>
    <w:rPr>
      <w:rFonts w:ascii="Times New Roman" w:eastAsia="宋体" w:hAnsi="Times New Roman" w:cs="Times New Roman"/>
      <w:szCs w:val="24"/>
    </w:rPr>
  </w:style>
  <w:style w:type="paragraph" w:styleId="aff7">
    <w:name w:val="Subtitle"/>
    <w:basedOn w:val="af4"/>
    <w:next w:val="af4"/>
    <w:link w:val="Char8"/>
    <w:qFormat/>
    <w:rsid w:val="00995F46"/>
    <w:pPr>
      <w:spacing w:before="240" w:after="60" w:line="312" w:lineRule="auto"/>
      <w:ind w:firstLineChars="200" w:firstLine="200"/>
      <w:jc w:val="center"/>
      <w:outlineLvl w:val="1"/>
    </w:pPr>
    <w:rPr>
      <w:rFonts w:eastAsia="黑体" w:cs="Times New Roman"/>
      <w:bCs/>
      <w:kern w:val="28"/>
      <w:sz w:val="28"/>
      <w:szCs w:val="32"/>
    </w:rPr>
  </w:style>
  <w:style w:type="character" w:customStyle="1" w:styleId="Char8">
    <w:name w:val="副标题 Char"/>
    <w:basedOn w:val="af6"/>
    <w:link w:val="aff7"/>
    <w:rsid w:val="00995F46"/>
    <w:rPr>
      <w:rFonts w:ascii="Times New Roman" w:eastAsia="黑体" w:hAnsi="Times New Roman" w:cs="Times New Roman"/>
      <w:bCs/>
      <w:kern w:val="28"/>
      <w:sz w:val="28"/>
      <w:szCs w:val="32"/>
    </w:rPr>
  </w:style>
  <w:style w:type="paragraph" w:styleId="aff8">
    <w:name w:val="annotation subject"/>
    <w:basedOn w:val="afb"/>
    <w:next w:val="afb"/>
    <w:link w:val="Char9"/>
    <w:semiHidden/>
    <w:unhideWhenUsed/>
    <w:rsid w:val="00995F46"/>
    <w:pPr>
      <w:spacing w:line="460" w:lineRule="exact"/>
      <w:ind w:firstLineChars="200" w:firstLine="200"/>
    </w:pPr>
    <w:rPr>
      <w:b/>
      <w:bCs/>
    </w:rPr>
  </w:style>
  <w:style w:type="character" w:customStyle="1" w:styleId="Char9">
    <w:name w:val="批注主题 Char"/>
    <w:basedOn w:val="Char1"/>
    <w:link w:val="aff8"/>
    <w:semiHidden/>
    <w:rsid w:val="00995F46"/>
    <w:rPr>
      <w:rFonts w:ascii="Times New Roman" w:eastAsia="宋体" w:hAnsi="Times New Roman" w:cs="Times New Roman"/>
      <w:b/>
      <w:bCs/>
      <w:szCs w:val="24"/>
    </w:rPr>
  </w:style>
  <w:style w:type="paragraph" w:customStyle="1" w:styleId="aff9">
    <w:name w:val="段"/>
    <w:next w:val="af4"/>
    <w:link w:val="CharChar0"/>
    <w:rsid w:val="00995F46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a">
    <w:name w:val="一级条标题"/>
    <w:basedOn w:val="af4"/>
    <w:next w:val="aff9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eastAsia="黑体" w:cs="Times New Roman"/>
      <w:b/>
      <w:kern w:val="0"/>
      <w:sz w:val="28"/>
      <w:szCs w:val="20"/>
    </w:rPr>
  </w:style>
  <w:style w:type="paragraph" w:customStyle="1" w:styleId="cjk">
    <w:name w:val="cjk"/>
    <w:basedOn w:val="af4"/>
    <w:rsid w:val="00995F46"/>
    <w:pPr>
      <w:widowControl/>
      <w:spacing w:before="100" w:beforeAutospacing="1" w:after="119" w:line="460" w:lineRule="exact"/>
      <w:ind w:firstLineChars="200" w:firstLine="200"/>
    </w:pPr>
    <w:rPr>
      <w:rFonts w:ascii="宋体" w:eastAsia="宋体" w:hAnsi="宋体" w:cs="宋体"/>
      <w:kern w:val="0"/>
      <w:sz w:val="20"/>
      <w:szCs w:val="20"/>
    </w:rPr>
  </w:style>
  <w:style w:type="paragraph" w:customStyle="1" w:styleId="FIF-zhengwen1">
    <w:name w:val="FIF-zhengwen_1"/>
    <w:basedOn w:val="af4"/>
    <w:rsid w:val="00995F46"/>
    <w:pPr>
      <w:spacing w:line="480" w:lineRule="exact"/>
      <w:ind w:left="1077" w:firstLineChars="200" w:hanging="516"/>
    </w:pPr>
    <w:rPr>
      <w:rFonts w:eastAsia="宋体" w:cs="宋体"/>
      <w:sz w:val="28"/>
      <w:szCs w:val="20"/>
    </w:rPr>
  </w:style>
  <w:style w:type="character" w:customStyle="1" w:styleId="CharChar1">
    <w:name w:val="二级条标题 Char Char"/>
    <w:link w:val="af5"/>
    <w:locked/>
    <w:rsid w:val="00995F46"/>
    <w:rPr>
      <w:rFonts w:ascii="宋体" w:eastAsia="宋体" w:hAnsi="宋体"/>
      <w:sz w:val="28"/>
      <w:szCs w:val="28"/>
    </w:rPr>
  </w:style>
  <w:style w:type="paragraph" w:customStyle="1" w:styleId="af5">
    <w:name w:val="二级条标题"/>
    <w:basedOn w:val="af4"/>
    <w:next w:val="aff9"/>
    <w:link w:val="CharChar1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ascii="宋体" w:eastAsia="宋体" w:hAnsi="宋体"/>
      <w:sz w:val="28"/>
      <w:szCs w:val="28"/>
    </w:rPr>
  </w:style>
  <w:style w:type="paragraph" w:customStyle="1" w:styleId="affb">
    <w:name w:val="目录"/>
    <w:basedOn w:val="af4"/>
    <w:rsid w:val="00995F46"/>
    <w:pPr>
      <w:tabs>
        <w:tab w:val="left" w:pos="2625"/>
      </w:tabs>
      <w:spacing w:beforeLines="100" w:afterLines="100" w:line="460" w:lineRule="exact"/>
      <w:ind w:firstLineChars="200" w:firstLine="200"/>
      <w:jc w:val="center"/>
    </w:pPr>
    <w:rPr>
      <w:rFonts w:eastAsia="黑体" w:cs="Times New Roman"/>
      <w:w w:val="200"/>
      <w:sz w:val="32"/>
      <w:szCs w:val="32"/>
    </w:rPr>
  </w:style>
  <w:style w:type="paragraph" w:customStyle="1" w:styleId="TOC1">
    <w:name w:val="TOC 标题1"/>
    <w:basedOn w:val="1"/>
    <w:next w:val="af4"/>
    <w:rsid w:val="00995F46"/>
    <w:pPr>
      <w:widowControl/>
      <w:spacing w:beforeLines="50" w:before="0" w:afterLines="50" w:after="0" w:line="276" w:lineRule="auto"/>
      <w:ind w:left="432"/>
      <w:outlineLvl w:val="9"/>
    </w:pPr>
    <w:rPr>
      <w:rFonts w:ascii="Cambria" w:eastAsia="宋体" w:hAnsi="Cambria" w:cs="Times New Roman"/>
      <w:bCs w:val="0"/>
      <w:color w:val="365F91"/>
      <w:kern w:val="0"/>
      <w:sz w:val="28"/>
      <w:szCs w:val="20"/>
    </w:rPr>
  </w:style>
  <w:style w:type="character" w:customStyle="1" w:styleId="FIF-3CharChar">
    <w:name w:val="FIF-3级标题 Char Char"/>
    <w:link w:val="FIF-3"/>
    <w:locked/>
    <w:rsid w:val="00995F46"/>
    <w:rPr>
      <w:b/>
      <w:bCs/>
      <w:sz w:val="28"/>
      <w:szCs w:val="32"/>
    </w:rPr>
  </w:style>
  <w:style w:type="paragraph" w:customStyle="1" w:styleId="FIF-3">
    <w:name w:val="FIF-3级标题"/>
    <w:basedOn w:val="af4"/>
    <w:link w:val="FIF-3CharChar"/>
    <w:rsid w:val="00995F46"/>
    <w:pPr>
      <w:keepNext/>
      <w:keepLines/>
      <w:tabs>
        <w:tab w:val="left" w:pos="629"/>
        <w:tab w:val="right" w:leader="dot" w:pos="9345"/>
      </w:tabs>
      <w:spacing w:line="460" w:lineRule="exact"/>
      <w:ind w:firstLineChars="200" w:firstLine="200"/>
      <w:jc w:val="left"/>
      <w:outlineLvl w:val="2"/>
    </w:pPr>
    <w:rPr>
      <w:rFonts w:asciiTheme="minorHAnsi" w:hAnsiTheme="minorHAnsi"/>
      <w:b/>
      <w:bCs/>
      <w:sz w:val="28"/>
      <w:szCs w:val="32"/>
    </w:rPr>
  </w:style>
  <w:style w:type="character" w:customStyle="1" w:styleId="Chara">
    <w:name w:val="正文文本缩进 Char"/>
    <w:link w:val="11"/>
    <w:locked/>
    <w:rsid w:val="00995F46"/>
    <w:rPr>
      <w:sz w:val="24"/>
      <w:szCs w:val="24"/>
    </w:rPr>
  </w:style>
  <w:style w:type="paragraph" w:customStyle="1" w:styleId="11">
    <w:name w:val="正文文本缩进1"/>
    <w:basedOn w:val="af4"/>
    <w:link w:val="Chara"/>
    <w:rsid w:val="00995F46"/>
    <w:pPr>
      <w:spacing w:after="120" w:line="460" w:lineRule="exact"/>
      <w:ind w:leftChars="200" w:left="420" w:firstLineChars="200" w:firstLine="200"/>
    </w:pPr>
    <w:rPr>
      <w:rFonts w:asciiTheme="minorHAnsi" w:hAnsiTheme="minorHAnsi"/>
      <w:sz w:val="24"/>
      <w:szCs w:val="24"/>
    </w:rPr>
  </w:style>
  <w:style w:type="paragraph" w:customStyle="1" w:styleId="affc">
    <w:name w:val="正文列项_数字"/>
    <w:basedOn w:val="aff9"/>
    <w:rsid w:val="00995F46"/>
    <w:pPr>
      <w:tabs>
        <w:tab w:val="left" w:pos="1304"/>
        <w:tab w:val="num" w:pos="15876"/>
      </w:tabs>
      <w:ind w:left="1680" w:firstLineChars="0" w:firstLine="0"/>
      <w:outlineLvl w:val="7"/>
    </w:pPr>
  </w:style>
  <w:style w:type="paragraph" w:customStyle="1" w:styleId="12">
    <w:name w:val="普通(网站)1"/>
    <w:basedOn w:val="af4"/>
    <w:rsid w:val="00995F46"/>
    <w:pPr>
      <w:widowControl/>
      <w:spacing w:before="100" w:beforeAutospacing="1" w:after="100" w:afterAutospacing="1" w:line="460" w:lineRule="exact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d">
    <w:name w:val="附录列项_数字"/>
    <w:basedOn w:val="aff9"/>
    <w:rsid w:val="00995F46"/>
    <w:pPr>
      <w:tabs>
        <w:tab w:val="left" w:pos="1304"/>
      </w:tabs>
      <w:ind w:left="1701" w:firstLineChars="0" w:hanging="567"/>
      <w:outlineLvl w:val="8"/>
    </w:pPr>
    <w:rPr>
      <w:rFonts w:ascii="Times New Roman"/>
    </w:rPr>
  </w:style>
  <w:style w:type="character" w:customStyle="1" w:styleId="FIF-2CharChar">
    <w:name w:val="FIF-2级标题 Char Char"/>
    <w:link w:val="FIF-2"/>
    <w:locked/>
    <w:rsid w:val="00995F46"/>
    <w:rPr>
      <w:rFonts w:ascii="黑体" w:eastAsia="黑体" w:hAnsi="黑体"/>
      <w:b/>
      <w:bCs/>
      <w:sz w:val="28"/>
      <w:szCs w:val="32"/>
    </w:rPr>
  </w:style>
  <w:style w:type="paragraph" w:customStyle="1" w:styleId="FIF-2">
    <w:name w:val="FIF-2级标题"/>
    <w:basedOn w:val="2"/>
    <w:link w:val="FIF-2CharChar"/>
    <w:rsid w:val="00995F46"/>
    <w:pPr>
      <w:tabs>
        <w:tab w:val="clear" w:pos="575"/>
        <w:tab w:val="left" w:pos="0"/>
      </w:tabs>
      <w:ind w:hanging="576"/>
    </w:pPr>
    <w:rPr>
      <w:rFonts w:ascii="黑体" w:eastAsia="黑体" w:hAnsi="黑体" w:cstheme="minorBidi"/>
      <w:b/>
      <w:bCs/>
      <w:color w:val="auto"/>
      <w:szCs w:val="32"/>
    </w:rPr>
  </w:style>
  <w:style w:type="character" w:customStyle="1" w:styleId="CharChar0">
    <w:name w:val="段 Char Char"/>
    <w:link w:val="aff9"/>
    <w:locked/>
    <w:rsid w:val="00995F46"/>
    <w:rPr>
      <w:rFonts w:ascii="宋体" w:eastAsia="宋体" w:hAnsi="Times New Roman" w:cs="Times New Roman"/>
      <w:kern w:val="0"/>
      <w:sz w:val="28"/>
      <w:szCs w:val="20"/>
    </w:rPr>
  </w:style>
  <w:style w:type="character" w:customStyle="1" w:styleId="FIF-4CharChar">
    <w:name w:val="FIF-4级标题 Char Char"/>
    <w:link w:val="FIF-4"/>
    <w:locked/>
    <w:rsid w:val="00995F46"/>
    <w:rPr>
      <w:bCs/>
      <w:sz w:val="28"/>
      <w:szCs w:val="28"/>
    </w:rPr>
  </w:style>
  <w:style w:type="paragraph" w:customStyle="1" w:styleId="FIF-4">
    <w:name w:val="FIF-4级标题"/>
    <w:basedOn w:val="FIF-3"/>
    <w:link w:val="FIF-4CharChar"/>
    <w:rsid w:val="00995F46"/>
    <w:pPr>
      <w:ind w:firstLineChars="0" w:firstLine="0"/>
      <w:outlineLvl w:val="3"/>
    </w:pPr>
    <w:rPr>
      <w:b w:val="0"/>
      <w:szCs w:val="28"/>
    </w:rPr>
  </w:style>
  <w:style w:type="paragraph" w:customStyle="1" w:styleId="CharCharCharCharCharCharChar">
    <w:name w:val="Char Char Char Char Char Char Char"/>
    <w:basedOn w:val="af4"/>
    <w:rsid w:val="00995F46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Charb">
    <w:name w:val="文档结构图 Char"/>
    <w:link w:val="13"/>
    <w:locked/>
    <w:rsid w:val="00995F46"/>
    <w:rPr>
      <w:rFonts w:ascii="宋体" w:eastAsia="宋体" w:hAnsi="宋体"/>
      <w:sz w:val="18"/>
      <w:szCs w:val="18"/>
    </w:rPr>
  </w:style>
  <w:style w:type="paragraph" w:customStyle="1" w:styleId="13">
    <w:name w:val="文档结构图1"/>
    <w:basedOn w:val="af4"/>
    <w:link w:val="Charb"/>
    <w:rsid w:val="00995F46"/>
    <w:pPr>
      <w:spacing w:line="460" w:lineRule="exact"/>
      <w:ind w:firstLineChars="200" w:firstLine="200"/>
    </w:pPr>
    <w:rPr>
      <w:rFonts w:ascii="宋体" w:eastAsia="宋体" w:hAnsi="宋体"/>
      <w:sz w:val="18"/>
      <w:szCs w:val="18"/>
    </w:rPr>
  </w:style>
  <w:style w:type="paragraph" w:customStyle="1" w:styleId="14">
    <w:name w:val="列出段落1"/>
    <w:basedOn w:val="af4"/>
    <w:rsid w:val="00995F46"/>
    <w:pPr>
      <w:spacing w:line="460" w:lineRule="exact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p">
    <w:name w:val="p"/>
    <w:basedOn w:val="af4"/>
    <w:rsid w:val="00995F46"/>
    <w:pPr>
      <w:widowControl/>
      <w:spacing w:line="525" w:lineRule="atLeast"/>
      <w:ind w:firstLineChars="200" w:firstLine="375"/>
      <w:jc w:val="left"/>
    </w:pPr>
    <w:rPr>
      <w:rFonts w:eastAsia="宋体" w:cs="Times New Roman"/>
      <w:kern w:val="0"/>
      <w:sz w:val="24"/>
      <w:szCs w:val="24"/>
    </w:rPr>
  </w:style>
  <w:style w:type="paragraph" w:customStyle="1" w:styleId="21">
    <w:name w:val="样式 首行缩进:  2 字符"/>
    <w:basedOn w:val="af4"/>
    <w:rsid w:val="00995F46"/>
    <w:pPr>
      <w:tabs>
        <w:tab w:val="left" w:pos="353"/>
        <w:tab w:val="right" w:leader="dot" w:pos="8400"/>
      </w:tabs>
      <w:spacing w:line="460" w:lineRule="exact"/>
      <w:ind w:firstLineChars="200" w:firstLine="200"/>
    </w:pPr>
    <w:rPr>
      <w:rFonts w:eastAsia="宋体" w:cs="宋体"/>
      <w:sz w:val="24"/>
      <w:szCs w:val="20"/>
    </w:rPr>
  </w:style>
  <w:style w:type="character" w:customStyle="1" w:styleId="1CharChar">
    <w:name w:val="列项1 Char Char"/>
    <w:link w:val="15"/>
    <w:locked/>
    <w:rsid w:val="00995F46"/>
    <w:rPr>
      <w:rFonts w:ascii="Arial" w:hAnsi="Arial" w:cs="Arial"/>
      <w:bCs/>
      <w:sz w:val="24"/>
      <w:szCs w:val="32"/>
    </w:rPr>
  </w:style>
  <w:style w:type="paragraph" w:customStyle="1" w:styleId="15">
    <w:name w:val="列项1"/>
    <w:next w:val="af4"/>
    <w:link w:val="1CharChar"/>
    <w:rsid w:val="00995F46"/>
    <w:pPr>
      <w:tabs>
        <w:tab w:val="left" w:pos="780"/>
      </w:tabs>
      <w:spacing w:line="360" w:lineRule="auto"/>
      <w:ind w:left="-25"/>
    </w:pPr>
    <w:rPr>
      <w:rFonts w:ascii="Arial" w:hAnsi="Arial" w:cs="Arial"/>
      <w:bCs/>
      <w:sz w:val="24"/>
      <w:szCs w:val="32"/>
    </w:rPr>
  </w:style>
  <w:style w:type="paragraph" w:customStyle="1" w:styleId="affe">
    <w:name w:val="五级条标题"/>
    <w:basedOn w:val="af4"/>
    <w:next w:val="af4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6"/>
    </w:pPr>
    <w:rPr>
      <w:rFonts w:eastAsia="宋体" w:cs="Times New Roman"/>
      <w:kern w:val="0"/>
      <w:sz w:val="28"/>
      <w:szCs w:val="20"/>
    </w:rPr>
  </w:style>
  <w:style w:type="paragraph" w:customStyle="1" w:styleId="FIF-zhengwen">
    <w:name w:val="FIF-zhengwen"/>
    <w:basedOn w:val="af4"/>
    <w:rsid w:val="00995F46"/>
    <w:pPr>
      <w:spacing w:line="480" w:lineRule="exact"/>
      <w:ind w:firstLineChars="200" w:firstLine="200"/>
    </w:pPr>
    <w:rPr>
      <w:rFonts w:eastAsia="宋体" w:cs="Times New Roman"/>
      <w:sz w:val="28"/>
      <w:szCs w:val="28"/>
    </w:rPr>
  </w:style>
  <w:style w:type="paragraph" w:customStyle="1" w:styleId="FIF-biaoge-lixiang">
    <w:name w:val="FIF-biaoge-lixiang"/>
    <w:basedOn w:val="af4"/>
    <w:rsid w:val="00995F46"/>
    <w:pPr>
      <w:widowControl/>
      <w:suppressAutoHyphens/>
      <w:spacing w:line="400" w:lineRule="exact"/>
      <w:ind w:firstLineChars="200" w:hanging="266"/>
    </w:pPr>
    <w:rPr>
      <w:rFonts w:eastAsia="宋体" w:cs="Times New Roman"/>
      <w:kern w:val="0"/>
      <w:sz w:val="24"/>
      <w:szCs w:val="24"/>
    </w:rPr>
  </w:style>
  <w:style w:type="character" w:customStyle="1" w:styleId="CharChar2">
    <w:name w:val="批注主题 Char Char"/>
    <w:link w:val="16"/>
    <w:locked/>
    <w:rsid w:val="00995F46"/>
    <w:rPr>
      <w:b/>
      <w:bCs/>
      <w:szCs w:val="24"/>
    </w:rPr>
  </w:style>
  <w:style w:type="paragraph" w:customStyle="1" w:styleId="16">
    <w:name w:val="批注主题1"/>
    <w:basedOn w:val="afb"/>
    <w:next w:val="afb"/>
    <w:link w:val="CharChar2"/>
    <w:rsid w:val="00995F46"/>
    <w:pPr>
      <w:spacing w:line="460" w:lineRule="exact"/>
      <w:ind w:firstLineChars="200" w:firstLine="200"/>
    </w:pPr>
    <w:rPr>
      <w:rFonts w:asciiTheme="minorHAnsi" w:eastAsiaTheme="minorEastAsia" w:hAnsiTheme="minorHAnsi" w:cstheme="minorBidi"/>
      <w:b/>
      <w:bCs/>
    </w:rPr>
  </w:style>
  <w:style w:type="paragraph" w:customStyle="1" w:styleId="afff">
    <w:name w:val="签署页脚"/>
    <w:basedOn w:val="af4"/>
    <w:next w:val="af4"/>
    <w:rsid w:val="00995F46"/>
    <w:pPr>
      <w:adjustRightInd w:val="0"/>
      <w:spacing w:line="360" w:lineRule="atLeast"/>
      <w:ind w:firstLineChars="200" w:firstLine="200"/>
      <w:jc w:val="center"/>
    </w:pPr>
    <w:rPr>
      <w:rFonts w:ascii="宋体" w:eastAsia="宋体" w:cs="Times New Roman"/>
      <w:sz w:val="28"/>
      <w:szCs w:val="20"/>
    </w:rPr>
  </w:style>
  <w:style w:type="paragraph" w:customStyle="1" w:styleId="3202">
    <w:name w:val="样式 目录 3 + 首行缩进:  2 字符 段前: 0.2 行"/>
    <w:basedOn w:val="30"/>
    <w:rsid w:val="00995F46"/>
    <w:pPr>
      <w:tabs>
        <w:tab w:val="left" w:pos="353"/>
        <w:tab w:val="right" w:leader="dot" w:pos="8400"/>
      </w:tabs>
      <w:spacing w:line="480" w:lineRule="exact"/>
      <w:ind w:firstLineChars="200" w:firstLine="200"/>
      <w:jc w:val="left"/>
    </w:pPr>
    <w:rPr>
      <w:rFonts w:eastAsia="宋体" w:cs="宋体"/>
      <w:szCs w:val="20"/>
    </w:rPr>
  </w:style>
  <w:style w:type="paragraph" w:customStyle="1" w:styleId="afff0">
    <w:name w:val="标准正文"/>
    <w:basedOn w:val="af4"/>
    <w:rsid w:val="00995F46"/>
    <w:pPr>
      <w:adjustRightInd w:val="0"/>
      <w:spacing w:line="460" w:lineRule="exact"/>
      <w:ind w:firstLineChars="200" w:firstLine="567"/>
      <w:jc w:val="left"/>
    </w:pPr>
    <w:rPr>
      <w:rFonts w:eastAsia="宋体" w:cs="Times New Roman"/>
      <w:kern w:val="28"/>
      <w:sz w:val="28"/>
      <w:szCs w:val="20"/>
    </w:rPr>
  </w:style>
  <w:style w:type="paragraph" w:customStyle="1" w:styleId="afff1">
    <w:name w:val="章标题"/>
    <w:next w:val="af4"/>
    <w:rsid w:val="00995F46"/>
    <w:pPr>
      <w:tabs>
        <w:tab w:val="num" w:pos="15876"/>
      </w:tabs>
      <w:spacing w:beforeLines="50" w:afterLines="50" w:line="460" w:lineRule="exact"/>
      <w:ind w:left="1120" w:hanging="560"/>
      <w:jc w:val="both"/>
      <w:outlineLvl w:val="1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customStyle="1" w:styleId="afff2">
    <w:name w:val="文章标题"/>
    <w:basedOn w:val="af4"/>
    <w:rsid w:val="00995F46"/>
    <w:pPr>
      <w:spacing w:line="360" w:lineRule="auto"/>
      <w:ind w:firstLineChars="200" w:firstLine="200"/>
      <w:jc w:val="center"/>
    </w:pPr>
    <w:rPr>
      <w:rFonts w:eastAsia="宋体" w:cs="Times New Roman"/>
      <w:b/>
      <w:sz w:val="36"/>
      <w:szCs w:val="36"/>
    </w:rPr>
  </w:style>
  <w:style w:type="character" w:customStyle="1" w:styleId="FIF-9CharChar">
    <w:name w:val="FIF-9级标题 Char Char"/>
    <w:link w:val="FIF-9"/>
    <w:locked/>
    <w:rsid w:val="00995F46"/>
    <w:rPr>
      <w:rFonts w:ascii="黑体" w:eastAsia="黑体" w:hAnsi="黑体"/>
      <w:bCs/>
      <w:sz w:val="28"/>
      <w:szCs w:val="32"/>
    </w:rPr>
  </w:style>
  <w:style w:type="paragraph" w:customStyle="1" w:styleId="FIF-9">
    <w:name w:val="FIF-9级标题"/>
    <w:basedOn w:val="af4"/>
    <w:link w:val="FIF-9CharChar"/>
    <w:qFormat/>
    <w:rsid w:val="00995F46"/>
    <w:pPr>
      <w:keepLines/>
      <w:widowControl/>
      <w:tabs>
        <w:tab w:val="left" w:pos="629"/>
        <w:tab w:val="right" w:leader="dot" w:pos="9345"/>
        <w:tab w:val="num" w:pos="15876"/>
      </w:tabs>
      <w:spacing w:line="460" w:lineRule="exact"/>
      <w:ind w:firstLineChars="200" w:firstLine="200"/>
      <w:jc w:val="center"/>
    </w:pPr>
    <w:rPr>
      <w:rFonts w:ascii="黑体" w:eastAsia="黑体" w:hAnsi="黑体"/>
      <w:bCs/>
      <w:sz w:val="28"/>
      <w:szCs w:val="32"/>
    </w:rPr>
  </w:style>
  <w:style w:type="character" w:customStyle="1" w:styleId="CharChar">
    <w:name w:val="正文章标题 Char Char"/>
    <w:link w:val="a5"/>
    <w:locked/>
    <w:rsid w:val="00995F46"/>
    <w:rPr>
      <w:rFonts w:ascii="Times New Roman" w:eastAsia="黑体" w:hAnsi="Times New Roman"/>
      <w:b/>
      <w:sz w:val="28"/>
    </w:rPr>
  </w:style>
  <w:style w:type="paragraph" w:customStyle="1" w:styleId="22">
    <w:name w:val="样式2"/>
    <w:basedOn w:val="FIF-3"/>
    <w:rsid w:val="00995F46"/>
    <w:pPr>
      <w:suppressAutoHyphens/>
      <w:ind w:left="300" w:firstLine="0"/>
      <w:outlineLvl w:val="9"/>
    </w:pPr>
    <w:rPr>
      <w:b w:val="0"/>
    </w:rPr>
  </w:style>
  <w:style w:type="paragraph" w:customStyle="1" w:styleId="Charc">
    <w:name w:val="Char"/>
    <w:basedOn w:val="af4"/>
    <w:rsid w:val="00995F46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FIF">
    <w:name w:val="FIF_图形"/>
    <w:basedOn w:val="FIF-zhengwen"/>
    <w:rsid w:val="00995F46"/>
    <w:pPr>
      <w:keepNext/>
      <w:spacing w:beforeLines="50" w:afterLines="50" w:line="240" w:lineRule="auto"/>
      <w:ind w:firstLineChars="0" w:firstLine="0"/>
      <w:jc w:val="center"/>
    </w:pPr>
    <w:rPr>
      <w:sz w:val="24"/>
    </w:rPr>
  </w:style>
  <w:style w:type="paragraph" w:customStyle="1" w:styleId="afff3">
    <w:name w:val="签署页"/>
    <w:basedOn w:val="af4"/>
    <w:rsid w:val="00995F46"/>
    <w:pPr>
      <w:spacing w:line="500" w:lineRule="exact"/>
      <w:ind w:firstLineChars="200" w:firstLine="200"/>
    </w:pPr>
    <w:rPr>
      <w:rFonts w:ascii="宋体" w:eastAsia="宋体" w:hAnsi="宋体" w:cs="Times New Roman"/>
      <w:sz w:val="28"/>
      <w:szCs w:val="28"/>
    </w:rPr>
  </w:style>
  <w:style w:type="paragraph" w:customStyle="1" w:styleId="afff4">
    <w:name w:val="正文列项_字母"/>
    <w:basedOn w:val="aff9"/>
    <w:rsid w:val="00995F46"/>
    <w:pPr>
      <w:tabs>
        <w:tab w:val="left" w:pos="737"/>
        <w:tab w:val="num" w:pos="15876"/>
      </w:tabs>
      <w:ind w:left="1680" w:firstLineChars="0" w:firstLine="0"/>
      <w:outlineLvl w:val="6"/>
    </w:pPr>
  </w:style>
  <w:style w:type="character" w:customStyle="1" w:styleId="FIF-8CharChar">
    <w:name w:val="FIF-8级标题 Char Char"/>
    <w:link w:val="FIF-8"/>
    <w:locked/>
    <w:rsid w:val="00995F46"/>
    <w:rPr>
      <w:rFonts w:ascii="黑体" w:eastAsia="黑体" w:hAnsi="黑体"/>
      <w:bCs/>
      <w:sz w:val="28"/>
      <w:szCs w:val="32"/>
    </w:rPr>
  </w:style>
  <w:style w:type="paragraph" w:customStyle="1" w:styleId="FIF-8">
    <w:name w:val="FIF-8级标题"/>
    <w:basedOn w:val="af4"/>
    <w:link w:val="FIF-8CharChar"/>
    <w:qFormat/>
    <w:rsid w:val="00995F46"/>
    <w:pPr>
      <w:keepNext/>
      <w:keepLines/>
      <w:widowControl/>
      <w:tabs>
        <w:tab w:val="left" w:pos="629"/>
        <w:tab w:val="right" w:leader="dot" w:pos="9345"/>
        <w:tab w:val="num" w:pos="15876"/>
      </w:tabs>
      <w:spacing w:line="460" w:lineRule="exact"/>
      <w:ind w:firstLineChars="200" w:firstLine="200"/>
      <w:jc w:val="center"/>
    </w:pPr>
    <w:rPr>
      <w:rFonts w:ascii="黑体" w:eastAsia="黑体" w:hAnsi="黑体"/>
      <w:bCs/>
      <w:sz w:val="28"/>
      <w:szCs w:val="32"/>
    </w:rPr>
  </w:style>
  <w:style w:type="paragraph" w:customStyle="1" w:styleId="31">
    <w:name w:val="手动列项3"/>
    <w:basedOn w:val="af4"/>
    <w:rsid w:val="00995F46"/>
    <w:pPr>
      <w:tabs>
        <w:tab w:val="left" w:pos="336"/>
      </w:tabs>
      <w:spacing w:line="360" w:lineRule="auto"/>
      <w:ind w:leftChars="200" w:left="325" w:hangingChars="125" w:hanging="125"/>
    </w:pPr>
    <w:rPr>
      <w:rFonts w:eastAsia="宋体" w:cs="Times New Roman"/>
      <w:sz w:val="24"/>
      <w:szCs w:val="24"/>
    </w:rPr>
  </w:style>
  <w:style w:type="paragraph" w:customStyle="1" w:styleId="FIF-5">
    <w:name w:val="FIF-5级标题"/>
    <w:basedOn w:val="af4"/>
    <w:rsid w:val="00995F46"/>
    <w:pPr>
      <w:autoSpaceDE w:val="0"/>
      <w:autoSpaceDN w:val="0"/>
      <w:spacing w:before="120" w:after="120" w:line="460" w:lineRule="exact"/>
      <w:ind w:firstLineChars="200" w:firstLine="200"/>
      <w:jc w:val="left"/>
    </w:pPr>
    <w:rPr>
      <w:rFonts w:eastAsia="宋体" w:cs="Times New Roman"/>
      <w:kern w:val="0"/>
      <w:sz w:val="24"/>
      <w:szCs w:val="28"/>
    </w:rPr>
  </w:style>
  <w:style w:type="paragraph" w:customStyle="1" w:styleId="afff5">
    <w:name w:val="四级条标题"/>
    <w:basedOn w:val="af4"/>
    <w:next w:val="af4"/>
    <w:rsid w:val="00995F46"/>
    <w:pPr>
      <w:widowControl/>
      <w:tabs>
        <w:tab w:val="num" w:pos="15876"/>
      </w:tabs>
      <w:spacing w:line="460" w:lineRule="exact"/>
      <w:ind w:left="1680" w:firstLineChars="200" w:firstLine="200"/>
      <w:outlineLvl w:val="5"/>
    </w:pPr>
    <w:rPr>
      <w:rFonts w:eastAsia="宋体" w:cs="Times New Roman"/>
      <w:kern w:val="0"/>
      <w:sz w:val="28"/>
      <w:szCs w:val="20"/>
    </w:rPr>
  </w:style>
  <w:style w:type="paragraph" w:customStyle="1" w:styleId="afff6">
    <w:name w:val="附录列项_字母"/>
    <w:basedOn w:val="aff9"/>
    <w:rsid w:val="00995F46"/>
    <w:pPr>
      <w:tabs>
        <w:tab w:val="left" w:pos="737"/>
      </w:tabs>
      <w:ind w:left="1134" w:firstLineChars="0" w:hanging="567"/>
      <w:outlineLvl w:val="7"/>
    </w:pPr>
    <w:rPr>
      <w:rFonts w:ascii="Times New Roman"/>
    </w:rPr>
  </w:style>
  <w:style w:type="character" w:customStyle="1" w:styleId="CharChar3">
    <w:name w:val="正文段 Char Char"/>
    <w:link w:val="afff7"/>
    <w:locked/>
    <w:rsid w:val="00995F46"/>
    <w:rPr>
      <w:rFonts w:ascii="宋体" w:eastAsia="宋体" w:hAnsi="宋体"/>
      <w:sz w:val="28"/>
      <w:szCs w:val="24"/>
    </w:rPr>
  </w:style>
  <w:style w:type="paragraph" w:customStyle="1" w:styleId="afff7">
    <w:name w:val="正文段"/>
    <w:basedOn w:val="af4"/>
    <w:link w:val="CharChar3"/>
    <w:rsid w:val="00995F46"/>
    <w:pPr>
      <w:spacing w:line="460" w:lineRule="exact"/>
      <w:ind w:firstLineChars="200" w:firstLine="200"/>
    </w:pPr>
    <w:rPr>
      <w:rFonts w:ascii="宋体" w:eastAsia="宋体" w:hAnsi="宋体"/>
      <w:sz w:val="28"/>
      <w:szCs w:val="24"/>
    </w:rPr>
  </w:style>
  <w:style w:type="paragraph" w:customStyle="1" w:styleId="afff8">
    <w:name w:val="图表标题"/>
    <w:basedOn w:val="af4"/>
    <w:rsid w:val="00995F46"/>
    <w:pPr>
      <w:spacing w:line="460" w:lineRule="exact"/>
      <w:ind w:firstLineChars="200" w:firstLine="200"/>
      <w:jc w:val="center"/>
    </w:pPr>
    <w:rPr>
      <w:rFonts w:ascii="宋体" w:eastAsia="黑体" w:hAnsi="宋体" w:cs="Times New Roman"/>
      <w:sz w:val="28"/>
      <w:szCs w:val="21"/>
    </w:rPr>
  </w:style>
  <w:style w:type="paragraph" w:customStyle="1" w:styleId="CharCharCharCharCharCharCharCharCharCharCharCharCharCharCharCharCharCharCharCharCharCharCharChar">
    <w:name w:val="一级标题 Char Char Char Char Char Char Char Char Char Char Char Char Char Char Char Char Char Char Char Char Char Char Char Char"/>
    <w:basedOn w:val="af4"/>
    <w:rsid w:val="00995F46"/>
    <w:pPr>
      <w:widowControl/>
      <w:spacing w:line="360" w:lineRule="auto"/>
      <w:ind w:firstLineChars="200" w:firstLine="200"/>
      <w:jc w:val="left"/>
    </w:pPr>
    <w:rPr>
      <w:rFonts w:ascii="宋体" w:eastAsia="宋体" w:hAnsi="Arial" w:cs="Verdana"/>
      <w:b/>
      <w:kern w:val="0"/>
      <w:sz w:val="28"/>
      <w:szCs w:val="28"/>
      <w:lang w:eastAsia="en-US"/>
    </w:rPr>
  </w:style>
  <w:style w:type="character" w:customStyle="1" w:styleId="CharChar4">
    <w:name w:val="表格文字 Char Char"/>
    <w:link w:val="afff9"/>
    <w:locked/>
    <w:rsid w:val="00995F46"/>
    <w:rPr>
      <w:rFonts w:ascii="宋体" w:eastAsia="宋体" w:hAnsi="宋体"/>
      <w:szCs w:val="24"/>
    </w:rPr>
  </w:style>
  <w:style w:type="paragraph" w:customStyle="1" w:styleId="afff9">
    <w:name w:val="表格文字"/>
    <w:basedOn w:val="af4"/>
    <w:link w:val="CharChar4"/>
    <w:rsid w:val="00995F46"/>
    <w:pPr>
      <w:widowControl/>
      <w:adjustRightInd w:val="0"/>
      <w:snapToGrid w:val="0"/>
      <w:spacing w:line="460" w:lineRule="exact"/>
      <w:ind w:firstLineChars="200" w:firstLine="200"/>
      <w:jc w:val="left"/>
    </w:pPr>
    <w:rPr>
      <w:rFonts w:ascii="宋体" w:eastAsia="宋体" w:hAnsi="宋体"/>
      <w:szCs w:val="24"/>
    </w:rPr>
  </w:style>
  <w:style w:type="paragraph" w:customStyle="1" w:styleId="FIF-6">
    <w:name w:val="FIF-6级标题"/>
    <w:basedOn w:val="FIF-5"/>
    <w:rsid w:val="00995F46"/>
    <w:pPr>
      <w:ind w:firstLine="400"/>
    </w:pPr>
  </w:style>
  <w:style w:type="character" w:customStyle="1" w:styleId="20111201CharChar">
    <w:name w:val="样式 正文20111201 Char Char"/>
    <w:link w:val="20111201"/>
    <w:locked/>
    <w:rsid w:val="00995F46"/>
    <w:rPr>
      <w:rFonts w:ascii="Arial" w:hAnsi="Arial" w:cs="Arial"/>
      <w:sz w:val="28"/>
      <w:szCs w:val="24"/>
    </w:rPr>
  </w:style>
  <w:style w:type="paragraph" w:customStyle="1" w:styleId="20111201">
    <w:name w:val="样式 正文20111201"/>
    <w:basedOn w:val="af4"/>
    <w:link w:val="20111201CharChar"/>
    <w:rsid w:val="00995F46"/>
    <w:pPr>
      <w:spacing w:line="460" w:lineRule="exact"/>
      <w:ind w:firstLineChars="200" w:firstLine="560"/>
    </w:pPr>
    <w:rPr>
      <w:rFonts w:ascii="Arial" w:hAnsi="Arial" w:cs="Arial"/>
      <w:sz w:val="28"/>
      <w:szCs w:val="24"/>
    </w:rPr>
  </w:style>
  <w:style w:type="paragraph" w:customStyle="1" w:styleId="afffa">
    <w:name w:val="正文题名"/>
    <w:basedOn w:val="af4"/>
    <w:next w:val="afff1"/>
    <w:rsid w:val="00995F46"/>
    <w:pPr>
      <w:widowControl/>
      <w:shd w:val="clear" w:color="auto" w:fill="FFFFFF"/>
      <w:adjustRightInd w:val="0"/>
      <w:snapToGrid w:val="0"/>
      <w:spacing w:line="600" w:lineRule="exact"/>
      <w:ind w:right="851" w:firstLineChars="200" w:firstLine="200"/>
      <w:jc w:val="center"/>
    </w:pPr>
    <w:rPr>
      <w:rFonts w:ascii="宋体" w:eastAsia="宋体" w:cs="Times New Roman"/>
      <w:b/>
      <w:spacing w:val="10"/>
      <w:kern w:val="0"/>
      <w:sz w:val="36"/>
      <w:szCs w:val="20"/>
    </w:rPr>
  </w:style>
  <w:style w:type="paragraph" w:customStyle="1" w:styleId="afffb">
    <w:name w:val="三级条标题"/>
    <w:basedOn w:val="af5"/>
    <w:next w:val="aff9"/>
    <w:rsid w:val="00995F46"/>
    <w:pPr>
      <w:tabs>
        <w:tab w:val="clear" w:pos="15876"/>
      </w:tabs>
      <w:ind w:left="0" w:firstLineChars="0" w:firstLine="0"/>
      <w:outlineLvl w:val="4"/>
    </w:pPr>
  </w:style>
  <w:style w:type="character" w:customStyle="1" w:styleId="CharChar5">
    <w:name w:val="图表内容 Char Char"/>
    <w:link w:val="afffc"/>
    <w:locked/>
    <w:rsid w:val="00995F46"/>
    <w:rPr>
      <w:sz w:val="24"/>
      <w:szCs w:val="24"/>
    </w:rPr>
  </w:style>
  <w:style w:type="paragraph" w:customStyle="1" w:styleId="afffc">
    <w:name w:val="图表内容"/>
    <w:link w:val="CharChar5"/>
    <w:rsid w:val="00995F46"/>
    <w:pPr>
      <w:widowControl w:val="0"/>
      <w:jc w:val="both"/>
    </w:pPr>
    <w:rPr>
      <w:sz w:val="24"/>
      <w:szCs w:val="24"/>
    </w:rPr>
  </w:style>
  <w:style w:type="paragraph" w:customStyle="1" w:styleId="afffd">
    <w:name w:val="附录标识"/>
    <w:next w:val="af4"/>
    <w:rsid w:val="00995F46"/>
    <w:pPr>
      <w:tabs>
        <w:tab w:val="left" w:pos="1080"/>
      </w:tabs>
      <w:spacing w:before="100" w:beforeAutospacing="1" w:line="360" w:lineRule="auto"/>
      <w:ind w:hanging="560"/>
      <w:jc w:val="center"/>
      <w:outlineLvl w:val="0"/>
    </w:pPr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fe">
    <w:name w:val="技术文件正文"/>
    <w:basedOn w:val="af4"/>
    <w:rsid w:val="00995F46"/>
    <w:pPr>
      <w:spacing w:line="460" w:lineRule="exact"/>
      <w:ind w:firstLineChars="200" w:firstLine="200"/>
    </w:pPr>
    <w:rPr>
      <w:rFonts w:ascii="宋体" w:eastAsia="宋体" w:cs="Times New Roman"/>
      <w:sz w:val="28"/>
      <w:szCs w:val="24"/>
    </w:rPr>
  </w:style>
  <w:style w:type="paragraph" w:customStyle="1" w:styleId="17">
    <w:name w:val="修订1"/>
    <w:rsid w:val="00995F46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f4"/>
    <w:rsid w:val="00995F46"/>
    <w:pPr>
      <w:widowControl/>
      <w:spacing w:line="460" w:lineRule="exact"/>
      <w:ind w:firstLineChars="200" w:firstLine="200"/>
    </w:pPr>
    <w:rPr>
      <w:rFonts w:eastAsia="宋体" w:cs="Times New Roman"/>
      <w:kern w:val="0"/>
      <w:sz w:val="28"/>
      <w:szCs w:val="21"/>
    </w:rPr>
  </w:style>
  <w:style w:type="paragraph" w:customStyle="1" w:styleId="FIF-zhengwen2">
    <w:name w:val="FIF-zhengwen_2"/>
    <w:basedOn w:val="af4"/>
    <w:rsid w:val="00995F46"/>
    <w:pPr>
      <w:spacing w:line="480" w:lineRule="exact"/>
      <w:ind w:left="1633" w:firstLineChars="200" w:hanging="510"/>
    </w:pPr>
    <w:rPr>
      <w:rFonts w:eastAsia="宋体" w:cs="宋体"/>
      <w:sz w:val="28"/>
      <w:szCs w:val="20"/>
    </w:rPr>
  </w:style>
  <w:style w:type="character" w:customStyle="1" w:styleId="Char10">
    <w:name w:val="我的正文 Char1"/>
    <w:link w:val="affff"/>
    <w:locked/>
    <w:rsid w:val="00995F46"/>
    <w:rPr>
      <w:rFonts w:ascii="宋体" w:eastAsia="宋体" w:hAnsi="宋体"/>
      <w:sz w:val="28"/>
      <w:szCs w:val="28"/>
    </w:rPr>
  </w:style>
  <w:style w:type="paragraph" w:customStyle="1" w:styleId="affff">
    <w:name w:val="我的正文"/>
    <w:basedOn w:val="af4"/>
    <w:link w:val="Char10"/>
    <w:rsid w:val="00995F46"/>
    <w:pPr>
      <w:adjustRightInd w:val="0"/>
      <w:snapToGrid w:val="0"/>
      <w:spacing w:line="460" w:lineRule="exact"/>
      <w:ind w:firstLineChars="200" w:firstLine="200"/>
    </w:pPr>
    <w:rPr>
      <w:rFonts w:ascii="宋体" w:eastAsia="宋体" w:hAnsi="宋体"/>
      <w:sz w:val="28"/>
      <w:szCs w:val="28"/>
    </w:rPr>
  </w:style>
  <w:style w:type="paragraph" w:customStyle="1" w:styleId="Default">
    <w:name w:val="Default"/>
    <w:rsid w:val="00995F4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HTML1">
    <w:name w:val="HTML 缩写1"/>
    <w:basedOn w:val="af6"/>
    <w:rsid w:val="00995F46"/>
  </w:style>
  <w:style w:type="character" w:customStyle="1" w:styleId="18">
    <w:name w:val="页码1"/>
    <w:basedOn w:val="af6"/>
    <w:rsid w:val="00995F46"/>
  </w:style>
  <w:style w:type="paragraph" w:customStyle="1" w:styleId="FIF-1">
    <w:name w:val="FIF-1级标题"/>
    <w:basedOn w:val="af4"/>
    <w:link w:val="FIF-1CharChar"/>
    <w:rsid w:val="00995F46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FIF-1CharChar">
    <w:name w:val="FIF-1级标题 Char Char"/>
    <w:link w:val="FIF-1"/>
    <w:locked/>
    <w:rsid w:val="00995F46"/>
    <w:rPr>
      <w:rFonts w:ascii="Times New Roman" w:eastAsia="宋体" w:hAnsi="Times New Roman" w:cs="Times New Roman"/>
      <w:sz w:val="28"/>
      <w:szCs w:val="24"/>
    </w:rPr>
  </w:style>
  <w:style w:type="character" w:customStyle="1" w:styleId="19">
    <w:name w:val="批注引用1"/>
    <w:rsid w:val="00995F46"/>
    <w:rPr>
      <w:sz w:val="21"/>
      <w:szCs w:val="21"/>
    </w:rPr>
  </w:style>
  <w:style w:type="character" w:customStyle="1" w:styleId="ListLabel44">
    <w:name w:val="ListLabel 44"/>
    <w:rsid w:val="00995F46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vanish w:val="0"/>
      <w:webHidden w:val="0"/>
      <w:spacing w:val="0"/>
      <w:position w:val="0"/>
      <w:sz w:val="21"/>
      <w:u w:val="none"/>
      <w:effect w:val="none"/>
      <w:vertAlign w:val="baseline"/>
      <w:em w:val="none"/>
      <w:specVanish w:val="0"/>
    </w:rPr>
  </w:style>
  <w:style w:type="character" w:customStyle="1" w:styleId="Char11">
    <w:name w:val="正文文本 Char1"/>
    <w:basedOn w:val="af6"/>
    <w:uiPriority w:val="99"/>
    <w:semiHidden/>
    <w:rsid w:val="00995F46"/>
    <w:rPr>
      <w:kern w:val="2"/>
      <w:sz w:val="28"/>
      <w:szCs w:val="24"/>
    </w:rPr>
  </w:style>
  <w:style w:type="character" w:customStyle="1" w:styleId="Char12">
    <w:name w:val="批注文字 Char1"/>
    <w:basedOn w:val="af6"/>
    <w:uiPriority w:val="99"/>
    <w:semiHidden/>
    <w:rsid w:val="00995F46"/>
    <w:rPr>
      <w:kern w:val="2"/>
      <w:sz w:val="28"/>
      <w:szCs w:val="24"/>
    </w:rPr>
  </w:style>
  <w:style w:type="character" w:customStyle="1" w:styleId="Char13">
    <w:name w:val="批注主题 Char1"/>
    <w:basedOn w:val="Char12"/>
    <w:uiPriority w:val="99"/>
    <w:semiHidden/>
    <w:rsid w:val="00995F46"/>
    <w:rPr>
      <w:b/>
      <w:bCs/>
      <w:kern w:val="2"/>
      <w:sz w:val="28"/>
      <w:szCs w:val="24"/>
    </w:rPr>
  </w:style>
  <w:style w:type="character" w:customStyle="1" w:styleId="Char14">
    <w:name w:val="标题 Char1"/>
    <w:basedOn w:val="af6"/>
    <w:uiPriority w:val="10"/>
    <w:rsid w:val="00995F46"/>
    <w:rPr>
      <w:rFonts w:asciiTheme="majorHAnsi" w:hAnsiTheme="majorHAnsi" w:cstheme="majorBidi" w:hint="default"/>
      <w:b/>
      <w:bCs/>
      <w:kern w:val="2"/>
      <w:sz w:val="32"/>
      <w:szCs w:val="32"/>
    </w:rPr>
  </w:style>
  <w:style w:type="character" w:customStyle="1" w:styleId="Char15">
    <w:name w:val="副标题 Char1"/>
    <w:basedOn w:val="af6"/>
    <w:uiPriority w:val="11"/>
    <w:rsid w:val="00995F46"/>
    <w:rPr>
      <w:rFonts w:asciiTheme="majorHAnsi" w:hAnsiTheme="majorHAnsi" w:cstheme="majorBidi" w:hint="default"/>
      <w:b/>
      <w:bCs/>
      <w:kern w:val="28"/>
      <w:sz w:val="32"/>
      <w:szCs w:val="32"/>
    </w:rPr>
  </w:style>
  <w:style w:type="character" w:customStyle="1" w:styleId="Char16">
    <w:name w:val="页脚 Char1"/>
    <w:basedOn w:val="af6"/>
    <w:uiPriority w:val="99"/>
    <w:semiHidden/>
    <w:rsid w:val="00995F46"/>
    <w:rPr>
      <w:kern w:val="2"/>
      <w:sz w:val="18"/>
      <w:szCs w:val="18"/>
    </w:rPr>
  </w:style>
  <w:style w:type="table" w:styleId="affff0">
    <w:name w:val="Table Grid"/>
    <w:basedOn w:val="af7"/>
    <w:uiPriority w:val="59"/>
    <w:rsid w:val="00995F4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F2">
    <w:name w:val="FIF_图形_2"/>
    <w:basedOn w:val="FIF"/>
    <w:rsid w:val="00995F46"/>
  </w:style>
  <w:style w:type="paragraph" w:customStyle="1" w:styleId="affff1">
    <w:name w:val="样式 标准正文 + (西文) 宋体 两端对齐"/>
    <w:basedOn w:val="afff0"/>
    <w:rsid w:val="00995F46"/>
    <w:pPr>
      <w:ind w:leftChars="267" w:left="900" w:hangingChars="121" w:hanging="339"/>
      <w:jc w:val="both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37325;&#22823;&#35013;&#32622;&#25991;&#20214;&#32534;&#36753;&#22120;&#65288;&#24037;&#31243;&#29256;&#65289;\Templates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1067-0C79-4ED5-BCD9-7C74D4D0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</Template>
  <TotalTime>5</TotalTime>
  <Pages>14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王文义</cp:lastModifiedBy>
  <cp:revision>3</cp:revision>
  <dcterms:created xsi:type="dcterms:W3CDTF">2019-09-17T02:15:00Z</dcterms:created>
  <dcterms:modified xsi:type="dcterms:W3CDTF">2019-09-17T02:20:00Z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1</vt:i4>
  </property>
  <property fmtid="{D5CDD505-2E9C-101B-9397-08002B2CF9AE}" pid="3" name="密级str">
    <vt:lpwstr>内部</vt:lpwstr>
  </property>
  <property fmtid="{D5CDD505-2E9C-101B-9397-08002B2CF9AE}" pid="4" name="密级期限">
    <vt:i4>1</vt:i4>
  </property>
  <property fmtid="{D5CDD505-2E9C-101B-9397-08002B2CF9AE}" pid="5" name="题名">
    <vt:lpwstr>装置运行管控系统数据库设计说明</vt:lpwstr>
  </property>
  <property fmtid="{D5CDD505-2E9C-101B-9397-08002B2CF9AE}" pid="6" name="文件名称">
    <vt:lpwstr>重大装置项目文件</vt:lpwstr>
  </property>
  <property fmtid="{D5CDD505-2E9C-101B-9397-08002B2CF9AE}" pid="7" name="文件编号1">
    <vt:lpwstr>18</vt:lpwstr>
  </property>
  <property fmtid="{D5CDD505-2E9C-101B-9397-08002B2CF9AE}" pid="8" name="文件编号2">
    <vt:lpwstr>F2D0800</vt:lpwstr>
  </property>
  <property fmtid="{D5CDD505-2E9C-101B-9397-08002B2CF9AE}" pid="9" name="文件编号3">
    <vt:lpwstr>102</vt:lpwstr>
  </property>
  <property fmtid="{D5CDD505-2E9C-101B-9397-08002B2CF9AE}" pid="10" name="文件编号4">
    <vt:lpwstr>SM</vt:lpwstr>
  </property>
  <property fmtid="{D5CDD505-2E9C-101B-9397-08002B2CF9AE}" pid="11" name="文件编号5">
    <vt:lpwstr>02</vt:lpwstr>
  </property>
  <property fmtid="{D5CDD505-2E9C-101B-9397-08002B2CF9AE}" pid="12" name="文件版本">
    <vt:lpwstr/>
  </property>
  <property fmtid="{D5CDD505-2E9C-101B-9397-08002B2CF9AE}" pid="13" name="项目名称">
    <vt:lpwstr>装置运行管控系统工程设计</vt:lpwstr>
  </property>
  <property fmtid="{D5CDD505-2E9C-101B-9397-08002B2CF9AE}" pid="14" name="项目编号">
    <vt:lpwstr>F2D08</vt:lpwstr>
  </property>
  <property fmtid="{D5CDD505-2E9C-101B-9397-08002B2CF9AE}" pid="15" name="编写单位">
    <vt:lpwstr>山东中创软件工程股份有限公司</vt:lpwstr>
  </property>
  <property fmtid="{D5CDD505-2E9C-101B-9397-08002B2CF9AE}" pid="16" name="附件">
    <vt:lpwstr/>
  </property>
  <property fmtid="{D5CDD505-2E9C-101B-9397-08002B2CF9AE}" pid="17" name="Logo路径">
    <vt:lpwstr>C:\Users\Administrator\Desktop\zc.png</vt:lpwstr>
  </property>
  <property fmtid="{D5CDD505-2E9C-101B-9397-08002B2CF9AE}" pid="18" name="Logo忽略">
    <vt:bool>false</vt:bool>
  </property>
  <property fmtid="{D5CDD505-2E9C-101B-9397-08002B2CF9AE}" pid="19" name="发布时间">
    <vt:lpwstr/>
  </property>
  <property fmtid="{D5CDD505-2E9C-101B-9397-08002B2CF9AE}" pid="20" name="文档模板名称">
    <vt:lpwstr>通用模板</vt:lpwstr>
  </property>
</Properties>
</file>